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left"/>
      </w:pPr>
    </w:p>
    <w:p>
      <w:pPr>
        <w:pStyle w:val="4"/>
        <w:jc w:val="center"/>
        <w:rPr>
          <w:rFonts w:hint="eastAsia"/>
          <w:b/>
          <w:bCs/>
          <w:sz w:val="44"/>
          <w:szCs w:val="44"/>
          <w:lang w:val="en-US" w:eastAsia="zh-CN"/>
        </w:rPr>
      </w:pPr>
      <w:r>
        <w:rPr>
          <w:b/>
          <w:bCs/>
          <w:sz w:val="44"/>
          <w:szCs w:val="44"/>
        </w:rPr>
        <w:tab/>
      </w:r>
      <w:r>
        <w:rPr>
          <w:rFonts w:hint="eastAsia"/>
          <w:b/>
          <w:bCs/>
          <w:sz w:val="44"/>
          <w:szCs w:val="44"/>
          <w:lang w:val="en-US" w:eastAsia="zh-CN"/>
        </w:rPr>
        <w:t>LAMP</w:t>
      </w:r>
    </w:p>
    <w:p>
      <w:pPr>
        <w:pStyle w:val="4"/>
        <w:jc w:val="center"/>
        <w:rPr>
          <w:sz w:val="32"/>
          <w:szCs w:val="32"/>
        </w:rPr>
      </w:pPr>
      <w:r>
        <w:tab/>
      </w:r>
      <w:r>
        <w:rPr>
          <w:sz w:val="36"/>
          <w:szCs w:val="36"/>
        </w:rPr>
        <w:t>需求确认书</w:t>
      </w:r>
    </w:p>
    <w:p>
      <w:pPr>
        <w:pStyle w:val="4"/>
        <w:jc w:val="center"/>
      </w:pPr>
      <w:r>
        <w:tab/>
      </w:r>
      <w:r>
        <w:t> </w:t>
      </w:r>
    </w:p>
    <w:p>
      <w:pPr>
        <w:pStyle w:val="4"/>
        <w:jc w:val="center"/>
        <w:rPr>
          <w:sz w:val="21"/>
          <w:szCs w:val="21"/>
        </w:rPr>
      </w:pPr>
      <w:r>
        <w:tab/>
      </w:r>
      <w:r>
        <w:rPr>
          <w:sz w:val="24"/>
          <w:szCs w:val="24"/>
        </w:rPr>
        <w:t>Ver:1.0</w:t>
      </w:r>
    </w:p>
    <w:p>
      <w:pPr>
        <w:pStyle w:val="4"/>
        <w:jc w:val="left"/>
      </w:pPr>
      <w:r>
        <w:tab/>
      </w:r>
      <w:r>
        <w:t> </w:t>
      </w:r>
    </w:p>
    <w:p>
      <w:pPr>
        <w:pStyle w:val="4"/>
        <w:jc w:val="left"/>
      </w:pPr>
      <w:r>
        <w:tab/>
      </w:r>
      <w:r>
        <w:t> </w:t>
      </w:r>
    </w:p>
    <w:p>
      <w:pPr>
        <w:pStyle w:val="4"/>
        <w:jc w:val="left"/>
      </w:pPr>
      <w:r>
        <w:tab/>
      </w:r>
      <w:r>
        <w:t> </w:t>
      </w:r>
    </w:p>
    <w:p>
      <w:pPr>
        <w:pStyle w:val="4"/>
        <w:jc w:val="left"/>
      </w:pPr>
      <w:r>
        <w:tab/>
      </w:r>
      <w:r>
        <w:t> </w:t>
      </w:r>
    </w:p>
    <w:p>
      <w:pPr>
        <w:pStyle w:val="4"/>
        <w:jc w:val="left"/>
      </w:pPr>
      <w:r>
        <w:tab/>
      </w:r>
      <w:r>
        <w:t> </w:t>
      </w:r>
    </w:p>
    <w:p>
      <w:pPr>
        <w:pStyle w:val="4"/>
        <w:jc w:val="left"/>
      </w:pPr>
      <w:r>
        <w:tab/>
      </w:r>
      <w:r>
        <w:t> </w:t>
      </w:r>
    </w:p>
    <w:p>
      <w:pPr>
        <w:pStyle w:val="4"/>
        <w:jc w:val="left"/>
      </w:pPr>
      <w:r>
        <w:tab/>
      </w:r>
      <w:r>
        <w:t> </w:t>
      </w:r>
    </w:p>
    <w:p>
      <w:pPr>
        <w:pStyle w:val="4"/>
        <w:jc w:val="left"/>
      </w:pPr>
      <w:r>
        <w:tab/>
      </w:r>
      <w:r>
        <w:t> </w:t>
      </w:r>
    </w:p>
    <w:p>
      <w:pPr>
        <w:pStyle w:val="4"/>
        <w:jc w:val="left"/>
      </w:pPr>
      <w:r>
        <w:tab/>
      </w:r>
      <w:r>
        <w:t> </w:t>
      </w:r>
    </w:p>
    <w:p>
      <w:pPr>
        <w:pStyle w:val="4"/>
        <w:jc w:val="left"/>
      </w:pPr>
      <w:r>
        <w:tab/>
      </w:r>
      <w:r>
        <w:t> </w:t>
      </w:r>
    </w:p>
    <w:p>
      <w:pPr>
        <w:pStyle w:val="4"/>
        <w:jc w:val="left"/>
      </w:pPr>
      <w:r>
        <w:tab/>
      </w:r>
      <w:r>
        <w:t> </w:t>
      </w:r>
    </w:p>
    <w:p>
      <w:pPr>
        <w:pStyle w:val="4"/>
        <w:jc w:val="left"/>
      </w:pPr>
      <w:r>
        <w:tab/>
      </w:r>
      <w:r>
        <w:t> </w:t>
      </w:r>
    </w:p>
    <w:p>
      <w:pPr>
        <w:pStyle w:val="4"/>
        <w:ind w:left="240"/>
        <w:jc w:val="right"/>
      </w:pPr>
      <w:r>
        <w:t> </w:t>
      </w:r>
    </w:p>
    <w:p>
      <w:pPr>
        <w:pStyle w:val="4"/>
        <w:ind w:left="1440"/>
        <w:jc w:val="right"/>
      </w:pPr>
      <w:r>
        <w:t xml:space="preserve">   客户方签字：                        </w:t>
      </w:r>
    </w:p>
    <w:p>
      <w:pPr>
        <w:pStyle w:val="4"/>
        <w:ind w:left="240"/>
        <w:jc w:val="right"/>
      </w:pPr>
      <w:r>
        <w:tab/>
      </w:r>
      <w:r>
        <w:t> </w:t>
      </w:r>
    </w:p>
    <w:p>
      <w:pPr>
        <w:pStyle w:val="4"/>
        <w:ind w:left="1440" w:firstLine="420"/>
        <w:jc w:val="right"/>
      </w:pPr>
      <w:r>
        <w:t xml:space="preserve">项目负责人签字：                 </w:t>
      </w:r>
    </w:p>
    <w:p>
      <w:pPr>
        <w:pStyle w:val="4"/>
        <w:ind w:left="1440" w:firstLine="420"/>
        <w:jc w:val="right"/>
      </w:pPr>
      <w:r>
        <w:t xml:space="preserve"> </w:t>
      </w:r>
    </w:p>
    <w:p>
      <w:pPr>
        <w:pStyle w:val="4"/>
        <w:jc w:val="left"/>
      </w:pPr>
      <w:r>
        <w:tab/>
      </w:r>
      <w:r>
        <w:t> </w:t>
      </w:r>
    </w:p>
    <w:p>
      <w:pPr>
        <w:pStyle w:val="4"/>
        <w:jc w:val="left"/>
      </w:pPr>
    </w:p>
    <w:p>
      <w:pPr>
        <w:pStyle w:val="6"/>
        <w:spacing w:before="720"/>
        <w:jc w:val="left"/>
        <w:rPr>
          <w:sz w:val="16"/>
          <w:szCs w:val="16"/>
        </w:rPr>
      </w:pPr>
      <w:r>
        <w:t>1</w:t>
      </w:r>
      <w:r>
        <w:rPr>
          <w:sz w:val="18"/>
          <w:szCs w:val="18"/>
        </w:rPr>
        <w:t xml:space="preserve">      </w:t>
      </w:r>
      <w:r>
        <w:t>概述</w:t>
      </w:r>
    </w:p>
    <w:p>
      <w:pPr>
        <w:pStyle w:val="7"/>
        <w:jc w:val="left"/>
        <w:rPr>
          <w:sz w:val="16"/>
          <w:szCs w:val="16"/>
        </w:rPr>
      </w:pPr>
      <w:r>
        <w:t>1.1</w:t>
      </w:r>
      <w:r>
        <w:rPr>
          <w:sz w:val="18"/>
          <w:szCs w:val="18"/>
        </w:rPr>
        <w:t xml:space="preserve">    </w:t>
      </w:r>
      <w:r>
        <w:t>编写目的</w:t>
      </w:r>
    </w:p>
    <w:p>
      <w:pPr>
        <w:pStyle w:val="4"/>
        <w:jc w:val="left"/>
      </w:pPr>
      <w:r>
        <w:tab/>
      </w:r>
      <w:r>
        <w:t>本文档主要是对</w:t>
      </w:r>
      <w:r>
        <w:rPr>
          <w:rFonts w:hint="eastAsia"/>
          <w:b/>
          <w:bCs/>
          <w:lang w:val="en-US" w:eastAsia="zh-CN"/>
        </w:rPr>
        <w:t>LAMP</w:t>
      </w:r>
      <w:r>
        <w:t>网站业务需求进行收集、整理和分析，本文档中准确描述了本网站所要实现功能的详细描述和要求。为了达到便于理解的效果，文档中使用了相关必要的和规范的形式对需求进行描述。例如，业务流程图、用户操作页面等形式，但文档中不涉及功能如何实现。</w:t>
      </w:r>
    </w:p>
    <w:p>
      <w:pPr>
        <w:pStyle w:val="4"/>
        <w:jc w:val="left"/>
      </w:pPr>
      <w:r>
        <w:tab/>
      </w:r>
      <w:r>
        <w:t>文档供用户方和开发方的相关业务人员、设计人员、开发人员的使用。</w:t>
      </w:r>
    </w:p>
    <w:p>
      <w:pPr>
        <w:pStyle w:val="4"/>
        <w:jc w:val="left"/>
      </w:pPr>
      <w:r>
        <w:tab/>
      </w:r>
      <w:r>
        <w:t>本文档的作用是开发方与用户方沟通的基础，是把业务需求计算机化的关键步骤，是系统设计、开发和测试的依据，是系统验收的依据。本文档将作为制定测试计划、编写用户手册和系统设计的依据。</w:t>
      </w:r>
    </w:p>
    <w:p>
      <w:pPr>
        <w:pStyle w:val="7"/>
        <w:spacing w:before="720"/>
        <w:jc w:val="left"/>
        <w:rPr>
          <w:sz w:val="16"/>
          <w:szCs w:val="16"/>
        </w:rPr>
      </w:pPr>
      <w:r>
        <w:t>1.2</w:t>
      </w:r>
      <w:r>
        <w:rPr>
          <w:sz w:val="18"/>
          <w:szCs w:val="18"/>
        </w:rPr>
        <w:t xml:space="preserve">    </w:t>
      </w:r>
      <w:r>
        <w:t>项目背景</w:t>
      </w:r>
    </w:p>
    <w:p>
      <w:pPr>
        <w:pStyle w:val="4"/>
        <w:jc w:val="left"/>
        <w:rPr>
          <w:rFonts w:hint="eastAsia"/>
          <w:lang w:val="en-US" w:eastAsia="zh-CN"/>
        </w:rPr>
      </w:pPr>
      <w:r>
        <w:rPr>
          <w:rFonts w:hint="eastAsia"/>
          <w:lang w:val="en-US" w:eastAsia="zh-CN"/>
        </w:rPr>
        <w:t>全球范围内冷门爱好者由于自己的爱好较为冷门，与自己爱好相同的人较少</w:t>
      </w:r>
      <w:r>
        <w:rPr>
          <w:rFonts w:hint="eastAsia"/>
        </w:rPr>
        <w:t>，</w:t>
      </w:r>
      <w:r>
        <w:rPr>
          <w:rFonts w:hint="eastAsia"/>
          <w:lang w:val="en-US" w:eastAsia="zh-CN"/>
        </w:rPr>
        <w:t>且传统社交平台对冷门爱好的推荐较少，而有丰富的交友需求。另外全球普通爱好者人数众多</w:t>
      </w:r>
      <w:r>
        <w:rPr>
          <w:rFonts w:hint="eastAsia"/>
        </w:rPr>
        <w:t>，</w:t>
      </w:r>
      <w:r>
        <w:rPr>
          <w:rFonts w:hint="eastAsia"/>
          <w:lang w:val="en-US" w:eastAsia="zh-CN"/>
        </w:rPr>
        <w:t>爱好</w:t>
      </w:r>
      <w:r>
        <w:rPr>
          <w:rFonts w:hint="eastAsia"/>
        </w:rPr>
        <w:t>丰富；目前主要是</w:t>
      </w:r>
      <w:r>
        <w:rPr>
          <w:rFonts w:hint="eastAsia"/>
          <w:lang w:val="en-US" w:eastAsia="zh-CN"/>
        </w:rPr>
        <w:t>在传统社交平台与普通爱好者交流</w:t>
      </w:r>
      <w:r>
        <w:rPr>
          <w:rFonts w:hint="eastAsia"/>
        </w:rPr>
        <w:t>，</w:t>
      </w:r>
      <w:r>
        <w:rPr>
          <w:rFonts w:hint="eastAsia"/>
          <w:lang w:val="en-US" w:eastAsia="zh-CN"/>
        </w:rPr>
        <w:t>对冷门爱好不太了解。故而此LAMP项目为全球具有冷门爱好的互联网用户提供享受贴心、友好的同好交流平台，使冷门爱好者找到与自己有相同爱好的群体，并借助此平台向非冷门爱好者推广冷门爱好。</w:t>
      </w:r>
    </w:p>
    <w:p>
      <w:pPr>
        <w:pStyle w:val="4"/>
        <w:jc w:val="left"/>
      </w:pPr>
    </w:p>
    <w:p>
      <w:pPr>
        <w:pStyle w:val="7"/>
        <w:spacing w:before="720"/>
        <w:jc w:val="left"/>
        <w:rPr>
          <w:sz w:val="16"/>
          <w:szCs w:val="16"/>
        </w:rPr>
      </w:pPr>
      <w:r>
        <w:t>1.3</w:t>
      </w:r>
      <w:r>
        <w:rPr>
          <w:sz w:val="18"/>
          <w:szCs w:val="18"/>
        </w:rPr>
        <w:t xml:space="preserve">    </w:t>
      </w:r>
      <w:r>
        <w:t>项目团队</w:t>
      </w:r>
    </w:p>
    <w:p>
      <w:pPr>
        <w:pStyle w:val="4"/>
        <w:jc w:val="left"/>
      </w:pPr>
      <w:r>
        <w:rPr>
          <w:rFonts w:hint="eastAsia"/>
          <w:b/>
          <w:bCs/>
        </w:rPr>
        <w:t>项目经理</w:t>
      </w:r>
      <w:r>
        <w:rPr>
          <w:rFonts w:hint="eastAsia"/>
        </w:rPr>
        <w:t>：</w:t>
      </w:r>
      <w:r>
        <w:rPr>
          <w:rFonts w:hint="eastAsia"/>
          <w:lang w:val="en-US" w:eastAsia="zh-CN"/>
        </w:rPr>
        <w:t>倪泽苒</w:t>
      </w:r>
      <w:r>
        <w:rPr>
          <w:rFonts w:hint="eastAsia"/>
        </w:rPr>
        <w:t>。有专业的项目管理能力和成功的项目管理经验。</w:t>
      </w:r>
    </w:p>
    <w:p>
      <w:pPr>
        <w:pStyle w:val="4"/>
        <w:jc w:val="left"/>
      </w:pPr>
      <w:r>
        <w:rPr>
          <w:rFonts w:hint="eastAsia"/>
          <w:b/>
          <w:bCs/>
        </w:rPr>
        <w:t>产品经理</w:t>
      </w:r>
      <w:r>
        <w:rPr>
          <w:rFonts w:hint="eastAsia"/>
        </w:rPr>
        <w:t>：</w:t>
      </w:r>
      <w:r>
        <w:rPr>
          <w:rFonts w:hint="eastAsia"/>
          <w:lang w:val="en-US" w:eastAsia="zh-CN"/>
        </w:rPr>
        <w:t>孙鑫鑫</w:t>
      </w:r>
      <w:r>
        <w:rPr>
          <w:rFonts w:hint="eastAsia"/>
        </w:rPr>
        <w:t>。熟悉互联网和网购产品，了解用户特征，对产品品质要求高。</w:t>
      </w:r>
    </w:p>
    <w:p>
      <w:pPr>
        <w:pStyle w:val="4"/>
        <w:jc w:val="left"/>
      </w:pPr>
      <w:r>
        <w:rPr>
          <w:rFonts w:hint="eastAsia"/>
          <w:b/>
          <w:bCs/>
        </w:rPr>
        <w:t>技术专家</w:t>
      </w:r>
      <w:r>
        <w:rPr>
          <w:rFonts w:hint="eastAsia"/>
        </w:rPr>
        <w:t>：</w:t>
      </w:r>
      <w:r>
        <w:rPr>
          <w:rFonts w:hint="eastAsia"/>
          <w:lang w:val="en-US" w:eastAsia="zh-CN"/>
        </w:rPr>
        <w:t>金奕含，户子超</w:t>
      </w:r>
      <w:r>
        <w:rPr>
          <w:rFonts w:hint="eastAsia"/>
        </w:rPr>
        <w:t>。有丰富的开发、设计经验，并多次成功带领技术团队完成互联网和电子商务软件开发。</w:t>
      </w:r>
    </w:p>
    <w:p>
      <w:pPr>
        <w:pStyle w:val="4"/>
        <w:jc w:val="left"/>
      </w:pPr>
      <w:r>
        <w:rPr>
          <w:rFonts w:hint="eastAsia"/>
          <w:b/>
          <w:bCs/>
        </w:rPr>
        <w:t>UE/UI设计师</w:t>
      </w:r>
      <w:r>
        <w:rPr>
          <w:rFonts w:hint="eastAsia"/>
        </w:rPr>
        <w:t>：</w:t>
      </w:r>
      <w:r>
        <w:rPr>
          <w:rFonts w:hint="eastAsia"/>
          <w:lang w:val="en-US" w:eastAsia="zh-CN"/>
        </w:rPr>
        <w:t>孙亦璇</w:t>
      </w:r>
      <w:r>
        <w:rPr>
          <w:rFonts w:hint="eastAsia"/>
        </w:rPr>
        <w:t>。有审美品味，熟练掌握各种界面设计工作，能够关注用户使用特征，成功设计多个互联网网站的界面和交互。</w:t>
      </w:r>
    </w:p>
    <w:p>
      <w:pPr>
        <w:pStyle w:val="4"/>
        <w:jc w:val="left"/>
      </w:pPr>
      <w:r>
        <w:rPr>
          <w:rFonts w:hint="eastAsia"/>
          <w:b/>
          <w:bCs/>
        </w:rPr>
        <w:t>测试专家</w:t>
      </w:r>
      <w:r>
        <w:rPr>
          <w:rFonts w:hint="eastAsia"/>
        </w:rPr>
        <w:t>：</w:t>
      </w:r>
      <w:r>
        <w:rPr>
          <w:rFonts w:hint="eastAsia"/>
          <w:lang w:val="en-US" w:eastAsia="zh-CN"/>
        </w:rPr>
        <w:t>张鑫媛</w:t>
      </w:r>
      <w:r>
        <w:rPr>
          <w:rFonts w:hint="eastAsia"/>
        </w:rPr>
        <w:t>。细心、耐心，拥有丰富的测试经验，并融洽地与技术团队配合。</w:t>
      </w:r>
    </w:p>
    <w:p>
      <w:pPr>
        <w:pStyle w:val="4"/>
        <w:jc w:val="left"/>
      </w:pPr>
    </w:p>
    <w:p>
      <w:pPr>
        <w:pStyle w:val="6"/>
        <w:spacing w:before="720"/>
        <w:jc w:val="left"/>
        <w:rPr>
          <w:sz w:val="16"/>
          <w:szCs w:val="16"/>
        </w:rPr>
      </w:pPr>
      <w:r>
        <w:t>2</w:t>
      </w:r>
      <w:r>
        <w:rPr>
          <w:sz w:val="18"/>
          <w:szCs w:val="18"/>
        </w:rPr>
        <w:t xml:space="preserve">      </w:t>
      </w:r>
      <w:r>
        <w:t>项目前景与范围</w:t>
      </w:r>
    </w:p>
    <w:p>
      <w:pPr>
        <w:pStyle w:val="7"/>
        <w:jc w:val="left"/>
        <w:rPr>
          <w:sz w:val="16"/>
          <w:szCs w:val="16"/>
        </w:rPr>
      </w:pPr>
      <w:r>
        <w:t>2.1</w:t>
      </w:r>
      <w:r>
        <w:rPr>
          <w:sz w:val="18"/>
          <w:szCs w:val="18"/>
        </w:rPr>
        <w:t xml:space="preserve">    </w:t>
      </w:r>
      <w:r>
        <w:t>项目前景</w:t>
      </w:r>
    </w:p>
    <w:p>
      <w:pPr>
        <w:pStyle w:val="4"/>
        <w:jc w:val="left"/>
        <w:rPr>
          <w:rFonts w:hint="default" w:eastAsia="微软雅黑"/>
          <w:lang w:val="en-US" w:eastAsia="zh-CN"/>
        </w:rPr>
      </w:pPr>
      <w:r>
        <w:tab/>
      </w:r>
      <w:r>
        <w:t>由于</w:t>
      </w:r>
      <w:r>
        <w:rPr>
          <w:rFonts w:hint="eastAsia"/>
          <w:lang w:val="en-US" w:eastAsia="zh-CN"/>
        </w:rPr>
        <w:t>网络时代的到来和互联网技术的发展，互联网交友已经逐渐成为人们日常生活中不可或缺的一部分，然而冷门爱好者却因为缺乏与自己爱好相同的朋友而苦于交到合适的朋友。</w:t>
      </w:r>
      <w:r>
        <w:t>本产品</w:t>
      </w:r>
      <w:r>
        <w:rPr>
          <w:rFonts w:hint="eastAsia"/>
          <w:lang w:val="en-US" w:eastAsia="zh-CN"/>
        </w:rPr>
        <w:t>旨在为全球具有冷门爱好的互联网用户提供享受贴心、友好的同好交流平台，使冷门爱好者找到与自己有相同爱好的群体，并借助此平台向非冷门爱好者推广冷门爱好。且全球冷门爱好者群体数量较多，用户相对庞大，冷门爱好者对交友的需求也较高。</w:t>
      </w:r>
    </w:p>
    <w:p>
      <w:pPr>
        <w:pStyle w:val="4"/>
        <w:jc w:val="left"/>
      </w:pPr>
      <w:r>
        <w:t xml:space="preserve">    综上，我产品的发展前景十分可观，往后也可开发app端，实现移动性和便捷性。</w:t>
      </w:r>
    </w:p>
    <w:p>
      <w:pPr>
        <w:pStyle w:val="4"/>
        <w:jc w:val="left"/>
      </w:pPr>
      <w:r>
        <w:tab/>
      </w:r>
      <w:r>
        <w:t> </w:t>
      </w:r>
    </w:p>
    <w:p>
      <w:pPr>
        <w:pStyle w:val="4"/>
        <w:jc w:val="left"/>
      </w:pPr>
      <w:r>
        <w:t> </w:t>
      </w:r>
    </w:p>
    <w:p>
      <w:pPr>
        <w:pStyle w:val="4"/>
        <w:jc w:val="left"/>
      </w:pPr>
    </w:p>
    <w:p>
      <w:pPr>
        <w:pStyle w:val="7"/>
        <w:spacing w:before="720"/>
        <w:jc w:val="left"/>
        <w:rPr>
          <w:sz w:val="16"/>
          <w:szCs w:val="16"/>
        </w:rPr>
      </w:pPr>
      <w:r>
        <w:t>2.2</w:t>
      </w:r>
      <w:r>
        <w:rPr>
          <w:sz w:val="18"/>
          <w:szCs w:val="18"/>
        </w:rPr>
        <w:t xml:space="preserve">    </w:t>
      </w:r>
      <w:r>
        <w:t>项目范围</w:t>
      </w:r>
    </w:p>
    <w:p>
      <w:pPr>
        <w:pStyle w:val="4"/>
        <w:jc w:val="left"/>
      </w:pPr>
      <w:r>
        <w:t>项目范围：</w:t>
      </w:r>
    </w:p>
    <w:tbl>
      <w:tblPr>
        <w:tblStyle w:val="2"/>
        <w:tblW w:w="825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375"/>
        <w:gridCol w:w="1299"/>
        <w:gridCol w:w="1782"/>
        <w:gridCol w:w="375"/>
        <w:gridCol w:w="4420"/>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342" w:hRule="atLeast"/>
        </w:trPr>
        <w:tc>
          <w:tcPr>
            <w:tcW w:w="375" w:type="dxa"/>
          </w:tcPr>
          <w:p>
            <w:r>
              <w:rPr>
                <w:color w:val="000000"/>
              </w:rPr>
              <w:t xml:space="preserve">   </w:t>
            </w:r>
          </w:p>
          <w:p>
            <w:r>
              <w:rPr>
                <w:color w:val="000000"/>
              </w:rPr>
              <w:t>项目范围需求</w:t>
            </w:r>
          </w:p>
          <w:p>
            <w:pPr>
              <w:jc w:val="left"/>
            </w:pPr>
            <w:r>
              <w:rPr>
                <w:color w:val="000000"/>
              </w:rPr>
              <w:t xml:space="preserve">   </w:t>
            </w:r>
          </w:p>
        </w:tc>
        <w:tc>
          <w:tcPr>
            <w:tcW w:w="7876" w:type="dxa"/>
            <w:gridSpan w:val="4"/>
          </w:tcPr>
          <w:p>
            <w:pPr>
              <w:jc w:val="left"/>
              <w:rPr>
                <w:rFonts w:hint="default" w:eastAsia="微软雅黑"/>
                <w:lang w:val="en-US" w:eastAsia="zh-CN"/>
              </w:rPr>
            </w:pPr>
            <w:r>
              <w:rPr>
                <w:color w:val="000000"/>
              </w:rPr>
              <w:t xml:space="preserve">   开发一个</w:t>
            </w:r>
            <w:r>
              <w:rPr>
                <w:rFonts w:hint="eastAsia"/>
                <w:color w:val="000000"/>
                <w:lang w:val="en-US" w:eastAsia="zh-CN"/>
              </w:rPr>
              <w:t>冷门爱好者交流</w:t>
            </w:r>
            <w:r>
              <w:rPr>
                <w:color w:val="000000"/>
              </w:rPr>
              <w:t>平台，向用户提供</w:t>
            </w:r>
            <w:r>
              <w:rPr>
                <w:rFonts w:hint="eastAsia"/>
                <w:color w:val="000000"/>
                <w:lang w:val="en-US" w:eastAsia="zh-CN"/>
              </w:rPr>
              <w:t>创建爱好聊天室，自定义爱好，自动推荐/搜索爱好等功能。</w:t>
            </w:r>
          </w:p>
          <w:p>
            <w:pPr>
              <w:jc w:val="left"/>
            </w:pPr>
            <w:r>
              <w:rPr>
                <w:color w:val="000000"/>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gridAfter w:val="1"/>
          <w:wAfter w:w="4420" w:type="dxa"/>
          <w:trHeight w:val="450" w:hRule="atLeast"/>
        </w:trPr>
        <w:tc>
          <w:tcPr>
            <w:tcW w:w="375" w:type="dxa"/>
            <w:vMerge w:val="restart"/>
          </w:tcPr>
          <w:p/>
        </w:tc>
        <w:tc>
          <w:tcPr>
            <w:tcW w:w="1299" w:type="dxa"/>
          </w:tcPr>
          <w:p/>
        </w:tc>
        <w:tc>
          <w:tcPr>
            <w:tcW w:w="1782" w:type="dxa"/>
          </w:tcPr>
          <w:p/>
        </w:tc>
        <w:tc>
          <w:tcPr>
            <w:tcW w:w="375" w:type="dxa"/>
          </w:tc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375" w:type="dxa"/>
            <w:vMerge w:val="continue"/>
            <w:vAlign w:val="top"/>
          </w:tcPr>
          <w:p>
            <w:pPr>
              <w:jc w:val="left"/>
            </w:pPr>
          </w:p>
        </w:tc>
        <w:tc>
          <w:tcPr>
            <w:tcW w:w="1299" w:type="dxa"/>
            <w:vAlign w:val="top"/>
          </w:tcPr>
          <w:p>
            <w:pPr>
              <w:jc w:val="left"/>
            </w:pPr>
          </w:p>
        </w:tc>
        <w:tc>
          <w:tcPr>
            <w:tcW w:w="1782" w:type="dxa"/>
          </w:tcPr>
          <w:p>
            <w:r>
              <w:rPr>
                <w:color w:val="000000"/>
              </w:rPr>
              <w:t xml:space="preserve">   </w:t>
            </w:r>
          </w:p>
          <w:p>
            <w:r>
              <w:t>登录网站  </w:t>
            </w:r>
          </w:p>
          <w:p>
            <w:pPr>
              <w:jc w:val="left"/>
            </w:pPr>
            <w:r>
              <w:rPr>
                <w:color w:val="000000"/>
              </w:rPr>
              <w:t xml:space="preserve">   </w:t>
            </w:r>
          </w:p>
        </w:tc>
        <w:tc>
          <w:tcPr>
            <w:tcW w:w="4795" w:type="dxa"/>
            <w:gridSpan w:val="2"/>
          </w:tcPr>
          <w:p>
            <w:r>
              <w:rPr>
                <w:color w:val="000000"/>
              </w:rPr>
              <w:t xml:space="preserve">   </w:t>
            </w:r>
          </w:p>
          <w:p>
            <w:r>
              <w:t>登录网站  </w:t>
            </w:r>
          </w:p>
          <w:p>
            <w:pPr>
              <w:jc w:val="left"/>
            </w:pPr>
            <w:r>
              <w:rPr>
                <w:color w:val="000000"/>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375" w:type="dxa"/>
            <w:vMerge w:val="continue"/>
          </w:tcPr>
          <w:p>
            <w:pPr>
              <w:jc w:val="left"/>
            </w:pPr>
          </w:p>
        </w:tc>
        <w:tc>
          <w:tcPr>
            <w:tcW w:w="1299" w:type="dxa"/>
            <w:vAlign w:val="top"/>
          </w:tcPr>
          <w:p>
            <w:pPr>
              <w:jc w:val="left"/>
            </w:pPr>
          </w:p>
        </w:tc>
        <w:tc>
          <w:tcPr>
            <w:tcW w:w="1782" w:type="dxa"/>
          </w:tcPr>
          <w:p>
            <w:pPr>
              <w:jc w:val="left"/>
            </w:pPr>
            <w:r>
              <w:rPr>
                <w:color w:val="000000"/>
              </w:rPr>
              <w:t>浏览首页</w:t>
            </w:r>
          </w:p>
        </w:tc>
        <w:tc>
          <w:tcPr>
            <w:tcW w:w="4795" w:type="dxa"/>
            <w:gridSpan w:val="2"/>
          </w:tcPr>
          <w:p>
            <w:pPr>
              <w:jc w:val="left"/>
            </w:pPr>
            <w:r>
              <w:t>首页内容浏览以及分区页浏览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375" w:type="dxa"/>
            <w:vMerge w:val="continue"/>
          </w:tcPr>
          <w:p>
            <w:pPr>
              <w:jc w:val="left"/>
            </w:pPr>
          </w:p>
        </w:tc>
        <w:tc>
          <w:tcPr>
            <w:tcW w:w="1299" w:type="dxa"/>
            <w:vMerge w:val="restart"/>
          </w:tcPr>
          <w:p>
            <w:pPr>
              <w:jc w:val="left"/>
            </w:pPr>
            <w:r>
              <w:t>用户</w:t>
            </w:r>
          </w:p>
        </w:tc>
        <w:tc>
          <w:tcPr>
            <w:tcW w:w="1782" w:type="dxa"/>
          </w:tcPr>
          <w:p>
            <w:pPr>
              <w:jc w:val="left"/>
            </w:pPr>
            <w:r>
              <w:t>查看</w:t>
            </w:r>
            <w:r>
              <w:rPr>
                <w:rFonts w:hint="eastAsia"/>
                <w:lang w:val="en-US" w:eastAsia="zh-CN"/>
              </w:rPr>
              <w:t>爱好介绍</w:t>
            </w:r>
            <w:r>
              <w:rPr>
                <w:color w:val="000000"/>
              </w:rPr>
              <w:t xml:space="preserve">  </w:t>
            </w:r>
          </w:p>
        </w:tc>
        <w:tc>
          <w:tcPr>
            <w:tcW w:w="4795" w:type="dxa"/>
            <w:gridSpan w:val="2"/>
          </w:tcPr>
          <w:p>
            <w:pPr>
              <w:jc w:val="left"/>
            </w:pPr>
            <w:r>
              <w:t>查看</w:t>
            </w:r>
            <w:r>
              <w:rPr>
                <w:rFonts w:hint="eastAsia"/>
                <w:lang w:val="en-US" w:eastAsia="zh-CN"/>
              </w:rPr>
              <w:t>爱好介绍</w:t>
            </w:r>
            <w:r>
              <w:t>（</w:t>
            </w:r>
            <w:r>
              <w:rPr>
                <w:rFonts w:hint="eastAsia"/>
                <w:lang w:val="en-US" w:eastAsia="zh-CN"/>
              </w:rPr>
              <w:t>此爱好标签的详细介绍</w:t>
            </w:r>
            <w: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375" w:type="dxa"/>
            <w:vMerge w:val="continue"/>
          </w:tcPr>
          <w:p>
            <w:pPr>
              <w:jc w:val="left"/>
            </w:pPr>
          </w:p>
        </w:tc>
        <w:tc>
          <w:tcPr>
            <w:tcW w:w="1299" w:type="dxa"/>
            <w:vMerge w:val="continue"/>
            <w:vAlign w:val="top"/>
          </w:tcPr>
          <w:p>
            <w:pPr>
              <w:jc w:val="left"/>
            </w:pPr>
          </w:p>
        </w:tc>
        <w:tc>
          <w:tcPr>
            <w:tcW w:w="1782" w:type="dxa"/>
          </w:tcPr>
          <w:p>
            <w:pPr>
              <w:jc w:val="left"/>
              <w:rPr>
                <w:rFonts w:hint="default" w:eastAsia="微软雅黑"/>
                <w:lang w:val="en-US" w:eastAsia="zh-CN"/>
              </w:rPr>
            </w:pPr>
            <w:r>
              <w:rPr>
                <w:rFonts w:hint="eastAsia"/>
                <w:lang w:val="en-US" w:eastAsia="zh-CN"/>
              </w:rPr>
              <w:t>进入聊天室</w:t>
            </w:r>
          </w:p>
        </w:tc>
        <w:tc>
          <w:tcPr>
            <w:tcW w:w="4795" w:type="dxa"/>
            <w:gridSpan w:val="2"/>
          </w:tcPr>
          <w:p>
            <w:pPr>
              <w:jc w:val="left"/>
              <w:rPr>
                <w:rFonts w:hint="default" w:eastAsia="微软雅黑"/>
                <w:lang w:val="en-US" w:eastAsia="zh-CN"/>
              </w:rPr>
            </w:pPr>
            <w:r>
              <w:rPr>
                <w:rFonts w:hint="eastAsia"/>
                <w:lang w:val="en-US" w:eastAsia="zh-CN"/>
              </w:rPr>
              <w:t>进入感兴趣的聊天室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375" w:type="dxa"/>
            <w:vMerge w:val="continue"/>
          </w:tcPr>
          <w:p>
            <w:pPr>
              <w:jc w:val="left"/>
            </w:pPr>
          </w:p>
        </w:tc>
        <w:tc>
          <w:tcPr>
            <w:tcW w:w="1299" w:type="dxa"/>
            <w:vMerge w:val="continue"/>
            <w:vAlign w:val="top"/>
          </w:tcPr>
          <w:p>
            <w:pPr>
              <w:jc w:val="left"/>
            </w:pPr>
          </w:p>
        </w:tc>
        <w:tc>
          <w:tcPr>
            <w:tcW w:w="1782" w:type="dxa"/>
          </w:tcPr>
          <w:p>
            <w:pPr>
              <w:jc w:val="left"/>
              <w:rPr>
                <w:rFonts w:hint="default" w:eastAsia="微软雅黑"/>
                <w:lang w:val="en-US" w:eastAsia="zh-CN"/>
              </w:rPr>
            </w:pPr>
            <w:r>
              <w:rPr>
                <w:rFonts w:hint="eastAsia"/>
                <w:lang w:val="en-US" w:eastAsia="zh-CN"/>
              </w:rPr>
              <w:t>发送消息</w:t>
            </w:r>
          </w:p>
        </w:tc>
        <w:tc>
          <w:tcPr>
            <w:tcW w:w="4795" w:type="dxa"/>
            <w:gridSpan w:val="2"/>
          </w:tcPr>
          <w:p>
            <w:pPr>
              <w:jc w:val="left"/>
              <w:rPr>
                <w:rFonts w:hint="default" w:eastAsia="微软雅黑"/>
                <w:lang w:val="en-US" w:eastAsia="zh-CN"/>
              </w:rPr>
            </w:pPr>
            <w:r>
              <w:rPr>
                <w:rFonts w:hint="eastAsia"/>
                <w:lang w:val="en-US" w:eastAsia="zh-CN"/>
              </w:rPr>
              <w:t>在所在聊天室发送信息，与聊天室内其他用户交流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375" w:type="dxa"/>
            <w:vMerge w:val="continue"/>
          </w:tcPr>
          <w:p>
            <w:pPr>
              <w:jc w:val="left"/>
            </w:pPr>
          </w:p>
        </w:tc>
        <w:tc>
          <w:tcPr>
            <w:tcW w:w="1299" w:type="dxa"/>
            <w:vMerge w:val="continue"/>
            <w:vAlign w:val="top"/>
          </w:tcPr>
          <w:p>
            <w:pPr>
              <w:jc w:val="left"/>
            </w:pPr>
          </w:p>
        </w:tc>
        <w:tc>
          <w:tcPr>
            <w:tcW w:w="1782" w:type="dxa"/>
          </w:tcPr>
          <w:p>
            <w:pPr>
              <w:jc w:val="left"/>
              <w:rPr>
                <w:rFonts w:hint="default" w:eastAsia="微软雅黑"/>
                <w:lang w:val="en-US" w:eastAsia="zh-CN"/>
              </w:rPr>
            </w:pPr>
            <w:r>
              <w:rPr>
                <w:rFonts w:hint="eastAsia"/>
                <w:color w:val="000000"/>
                <w:lang w:val="en-US" w:eastAsia="zh-CN"/>
              </w:rPr>
              <w:t>创建聊天室</w:t>
            </w:r>
          </w:p>
        </w:tc>
        <w:tc>
          <w:tcPr>
            <w:tcW w:w="4795" w:type="dxa"/>
            <w:gridSpan w:val="2"/>
          </w:tcPr>
          <w:p>
            <w:pPr>
              <w:jc w:val="left"/>
              <w:rPr>
                <w:rFonts w:hint="default" w:eastAsia="微软雅黑"/>
                <w:lang w:val="en-US" w:eastAsia="zh-CN"/>
              </w:rPr>
            </w:pPr>
            <w:r>
              <w:rPr>
                <w:rFonts w:hint="eastAsia"/>
                <w:lang w:val="en-US" w:eastAsia="zh-CN"/>
              </w:rPr>
              <w:t>创建带有自己爱好标签的聊天室，并填写详细介绍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375" w:type="dxa"/>
            <w:vMerge w:val="continue"/>
          </w:tcPr>
          <w:p>
            <w:pPr>
              <w:jc w:val="left"/>
            </w:pPr>
          </w:p>
        </w:tc>
        <w:tc>
          <w:tcPr>
            <w:tcW w:w="1299" w:type="dxa"/>
            <w:vMerge w:val="continue"/>
            <w:vAlign w:val="top"/>
          </w:tcPr>
          <w:p>
            <w:pPr>
              <w:jc w:val="left"/>
            </w:pPr>
          </w:p>
        </w:tc>
        <w:tc>
          <w:tcPr>
            <w:tcW w:w="1782" w:type="dxa"/>
          </w:tcPr>
          <w:p>
            <w:pPr>
              <w:jc w:val="left"/>
            </w:pPr>
            <w:r>
              <w:rPr>
                <w:color w:val="000000"/>
              </w:rPr>
              <w:t>按</w:t>
            </w:r>
            <w:r>
              <w:rPr>
                <w:rFonts w:hint="eastAsia"/>
                <w:color w:val="000000"/>
                <w:lang w:val="en-US" w:eastAsia="zh-CN"/>
              </w:rPr>
              <w:t>关键字</w:t>
            </w:r>
            <w:r>
              <w:rPr>
                <w:color w:val="000000"/>
              </w:rPr>
              <w:t>搜索</w:t>
            </w:r>
            <w:r>
              <w:rPr>
                <w:rFonts w:hint="eastAsia"/>
                <w:color w:val="000000"/>
                <w:lang w:val="en-US" w:eastAsia="zh-CN"/>
              </w:rPr>
              <w:t>爱好</w:t>
            </w:r>
            <w:r>
              <w:rPr>
                <w:color w:val="000000"/>
              </w:rPr>
              <w:t xml:space="preserve">  </w:t>
            </w:r>
          </w:p>
        </w:tc>
        <w:tc>
          <w:tcPr>
            <w:tcW w:w="4795" w:type="dxa"/>
            <w:gridSpan w:val="2"/>
          </w:tcPr>
          <w:p>
            <w:pPr>
              <w:jc w:val="left"/>
              <w:rPr>
                <w:rFonts w:hint="eastAsia" w:eastAsia="微软雅黑"/>
                <w:lang w:val="en-US" w:eastAsia="zh-CN"/>
              </w:rPr>
            </w:pPr>
            <w:r>
              <w:t>根据输入的</w:t>
            </w:r>
            <w:r>
              <w:rPr>
                <w:rFonts w:hint="eastAsia"/>
                <w:lang w:val="en-US" w:eastAsia="zh-CN"/>
              </w:rPr>
              <w:t>关键字</w:t>
            </w:r>
            <w:r>
              <w:t>，查询</w:t>
            </w:r>
            <w:r>
              <w:rPr>
                <w:rFonts w:hint="eastAsia"/>
                <w:lang w:val="en-US" w:eastAsia="zh-CN"/>
              </w:rPr>
              <w:t>爱好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375" w:type="dxa"/>
            <w:vMerge w:val="continue"/>
          </w:tcPr>
          <w:p>
            <w:pPr>
              <w:jc w:val="left"/>
            </w:pPr>
          </w:p>
        </w:tc>
        <w:tc>
          <w:tcPr>
            <w:tcW w:w="1299" w:type="dxa"/>
            <w:vMerge w:val="continue"/>
            <w:vAlign w:val="top"/>
          </w:tcPr>
          <w:p>
            <w:pPr>
              <w:jc w:val="left"/>
            </w:pPr>
          </w:p>
        </w:tc>
        <w:tc>
          <w:tcPr>
            <w:tcW w:w="1782" w:type="dxa"/>
          </w:tcPr>
          <w:p>
            <w:pPr>
              <w:jc w:val="left"/>
            </w:pPr>
            <w:r>
              <w:rPr>
                <w:color w:val="000000"/>
              </w:rPr>
              <w:t>按标签搜索</w:t>
            </w:r>
            <w:r>
              <w:rPr>
                <w:rFonts w:hint="eastAsia"/>
                <w:color w:val="000000"/>
                <w:lang w:val="en-US" w:eastAsia="zh-CN"/>
              </w:rPr>
              <w:t>爱好</w:t>
            </w:r>
            <w:r>
              <w:rPr>
                <w:color w:val="000000"/>
              </w:rPr>
              <w:t xml:space="preserve"> </w:t>
            </w:r>
          </w:p>
        </w:tc>
        <w:tc>
          <w:tcPr>
            <w:tcW w:w="4795" w:type="dxa"/>
            <w:gridSpan w:val="2"/>
          </w:tcPr>
          <w:p>
            <w:pPr>
              <w:jc w:val="left"/>
              <w:rPr>
                <w:rFonts w:hint="eastAsia" w:eastAsia="微软雅黑"/>
                <w:lang w:val="en-US" w:eastAsia="zh-CN"/>
              </w:rPr>
            </w:pPr>
            <w:r>
              <w:t>根据输入的标签，查询</w:t>
            </w:r>
            <w:r>
              <w:rPr>
                <w:rFonts w:hint="eastAsia"/>
                <w:lang w:val="en-US" w:eastAsia="zh-CN"/>
              </w:rPr>
              <w:t>爱好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375" w:type="dxa"/>
            <w:vMerge w:val="continue"/>
          </w:tcPr>
          <w:p>
            <w:pPr>
              <w:jc w:val="left"/>
            </w:pPr>
          </w:p>
        </w:tc>
        <w:tc>
          <w:tcPr>
            <w:tcW w:w="1299" w:type="dxa"/>
            <w:vMerge w:val="continue"/>
            <w:vAlign w:val="top"/>
          </w:tcPr>
          <w:p>
            <w:pPr>
              <w:jc w:val="left"/>
            </w:pPr>
          </w:p>
        </w:tc>
        <w:tc>
          <w:tcPr>
            <w:tcW w:w="1782" w:type="dxa"/>
          </w:tcPr>
          <w:p>
            <w:pPr>
              <w:jc w:val="left"/>
              <w:rPr>
                <w:rFonts w:hint="default" w:eastAsia="微软雅黑"/>
                <w:lang w:val="en-US" w:eastAsia="zh-CN"/>
              </w:rPr>
            </w:pPr>
            <w:r>
              <w:rPr>
                <w:rFonts w:hint="eastAsia"/>
                <w:lang w:val="en-US" w:eastAsia="zh-CN"/>
              </w:rPr>
              <w:t>退出聊天室</w:t>
            </w:r>
          </w:p>
        </w:tc>
        <w:tc>
          <w:tcPr>
            <w:tcW w:w="4795" w:type="dxa"/>
            <w:gridSpan w:val="2"/>
          </w:tcPr>
          <w:p>
            <w:pPr>
              <w:jc w:val="left"/>
              <w:rPr>
                <w:rFonts w:hint="default" w:eastAsia="微软雅黑"/>
                <w:lang w:val="en-US" w:eastAsia="zh-CN"/>
              </w:rPr>
            </w:pPr>
            <w:r>
              <w:rPr>
                <w:rFonts w:hint="eastAsia"/>
                <w:lang w:val="en-US" w:eastAsia="zh-CN"/>
              </w:rPr>
              <w:t>退出所在聊天室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375" w:type="dxa"/>
            <w:vMerge w:val="continue"/>
          </w:tcPr>
          <w:p>
            <w:pPr>
              <w:jc w:val="left"/>
            </w:pPr>
          </w:p>
        </w:tc>
        <w:tc>
          <w:tcPr>
            <w:tcW w:w="1299" w:type="dxa"/>
            <w:vMerge w:val="continue"/>
            <w:vAlign w:val="top"/>
          </w:tcPr>
          <w:p>
            <w:pPr>
              <w:jc w:val="left"/>
            </w:pPr>
          </w:p>
        </w:tc>
        <w:tc>
          <w:tcPr>
            <w:tcW w:w="1782" w:type="dxa"/>
          </w:tcPr>
          <w:p>
            <w:pPr>
              <w:jc w:val="left"/>
              <w:rPr>
                <w:rFonts w:hint="default" w:eastAsia="微软雅黑"/>
                <w:lang w:val="en-US" w:eastAsia="zh-CN"/>
              </w:rPr>
            </w:pPr>
            <w:r>
              <w:rPr>
                <w:rFonts w:hint="eastAsia"/>
                <w:color w:val="000000"/>
                <w:lang w:val="en-US" w:eastAsia="zh-CN"/>
              </w:rPr>
              <w:t>撤回消息</w:t>
            </w:r>
          </w:p>
        </w:tc>
        <w:tc>
          <w:tcPr>
            <w:tcW w:w="4795" w:type="dxa"/>
            <w:gridSpan w:val="2"/>
          </w:tcPr>
          <w:p>
            <w:pPr>
              <w:jc w:val="left"/>
              <w:rPr>
                <w:rFonts w:hint="default" w:eastAsia="微软雅黑"/>
                <w:lang w:val="en-US" w:eastAsia="zh-CN"/>
              </w:rPr>
            </w:pPr>
            <w:r>
              <w:rPr>
                <w:rFonts w:hint="eastAsia"/>
                <w:lang w:val="en-US" w:eastAsia="zh-CN"/>
              </w:rPr>
              <w:t>撤回已发送固定时间之内的消息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375" w:type="dxa"/>
            <w:vMerge w:val="continue"/>
          </w:tcPr>
          <w:p>
            <w:pPr>
              <w:jc w:val="left"/>
            </w:pPr>
          </w:p>
        </w:tc>
        <w:tc>
          <w:tcPr>
            <w:tcW w:w="1299" w:type="dxa"/>
            <w:vMerge w:val="continue"/>
            <w:vAlign w:val="top"/>
          </w:tcPr>
          <w:p>
            <w:pPr>
              <w:jc w:val="left"/>
            </w:pPr>
          </w:p>
        </w:tc>
        <w:tc>
          <w:tcPr>
            <w:tcW w:w="1782" w:type="dxa"/>
          </w:tcPr>
          <w:p>
            <w:pPr>
              <w:jc w:val="left"/>
              <w:rPr>
                <w:rFonts w:hint="default" w:eastAsia="微软雅黑"/>
                <w:lang w:val="en-US" w:eastAsia="zh-CN"/>
              </w:rPr>
            </w:pPr>
            <w:r>
              <w:rPr>
                <w:color w:val="000000"/>
              </w:rPr>
              <w:t>查看</w:t>
            </w:r>
            <w:r>
              <w:rPr>
                <w:rFonts w:hint="eastAsia"/>
                <w:color w:val="000000"/>
                <w:lang w:val="en-US" w:eastAsia="zh-CN"/>
              </w:rPr>
              <w:t>爱好详情</w:t>
            </w:r>
          </w:p>
        </w:tc>
        <w:tc>
          <w:tcPr>
            <w:tcW w:w="4795" w:type="dxa"/>
            <w:gridSpan w:val="2"/>
          </w:tcPr>
          <w:p>
            <w:pPr>
              <w:jc w:val="left"/>
              <w:rPr>
                <w:rFonts w:hint="default" w:eastAsia="微软雅黑"/>
                <w:lang w:val="en-US" w:eastAsia="zh-CN"/>
              </w:rPr>
            </w:pPr>
            <w:r>
              <w:rPr>
                <w:rFonts w:hint="eastAsia"/>
                <w:lang w:val="en-US" w:eastAsia="zh-CN"/>
              </w:rPr>
              <w:t>查看某个聊天室爱好标签的详细介绍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375" w:type="dxa"/>
            <w:vMerge w:val="continue"/>
          </w:tcPr>
          <w:p>
            <w:pPr>
              <w:jc w:val="left"/>
            </w:pPr>
          </w:p>
        </w:tc>
        <w:tc>
          <w:tcPr>
            <w:tcW w:w="1299" w:type="dxa"/>
            <w:vMerge w:val="continue"/>
            <w:vAlign w:val="top"/>
          </w:tcPr>
          <w:p>
            <w:pPr>
              <w:jc w:val="left"/>
            </w:pPr>
          </w:p>
        </w:tc>
        <w:tc>
          <w:tcPr>
            <w:tcW w:w="1782" w:type="dxa"/>
          </w:tcPr>
          <w:p>
            <w:pPr>
              <w:jc w:val="left"/>
              <w:rPr>
                <w:rFonts w:hint="default" w:eastAsia="微软雅黑"/>
                <w:lang w:val="en-US" w:eastAsia="zh-CN"/>
              </w:rPr>
            </w:pPr>
            <w:r>
              <w:rPr>
                <w:rFonts w:hint="eastAsia"/>
                <w:color w:val="000000"/>
                <w:lang w:val="en-US" w:eastAsia="zh-CN"/>
              </w:rPr>
              <w:t>查看聊天室详情</w:t>
            </w:r>
          </w:p>
        </w:tc>
        <w:tc>
          <w:tcPr>
            <w:tcW w:w="4795" w:type="dxa"/>
            <w:gridSpan w:val="2"/>
          </w:tcPr>
          <w:p>
            <w:pPr>
              <w:jc w:val="left"/>
              <w:rPr>
                <w:rFonts w:hint="default" w:eastAsia="微软雅黑"/>
                <w:lang w:val="en-US" w:eastAsia="zh-CN"/>
              </w:rPr>
            </w:pPr>
            <w:r>
              <w:rPr>
                <w:rFonts w:hint="eastAsia"/>
                <w:lang w:val="en-US" w:eastAsia="zh-CN"/>
              </w:rPr>
              <w:t>查看此聊天室的详细介绍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375" w:type="dxa"/>
            <w:vMerge w:val="continue"/>
          </w:tcPr>
          <w:p>
            <w:pPr>
              <w:jc w:val="left"/>
            </w:pPr>
          </w:p>
        </w:tc>
        <w:tc>
          <w:tcPr>
            <w:tcW w:w="1299" w:type="dxa"/>
            <w:vMerge w:val="continue"/>
            <w:vAlign w:val="top"/>
          </w:tcPr>
          <w:p>
            <w:pPr>
              <w:jc w:val="left"/>
            </w:pPr>
          </w:p>
        </w:tc>
        <w:tc>
          <w:tcPr>
            <w:tcW w:w="1782" w:type="dxa"/>
            <w:vAlign w:val="top"/>
          </w:tcPr>
          <w:p>
            <w:pPr>
              <w:jc w:val="left"/>
              <w:rPr>
                <w:rFonts w:hint="eastAsia"/>
                <w:color w:val="000000"/>
                <w:lang w:val="en-US" w:eastAsia="zh-CN"/>
              </w:rPr>
            </w:pPr>
            <w:r>
              <w:rPr>
                <w:rFonts w:hint="eastAsia"/>
                <w:color w:val="000000"/>
                <w:lang w:val="en-US" w:eastAsia="zh-CN"/>
              </w:rPr>
              <w:t>修改聊天室详情</w:t>
            </w:r>
          </w:p>
        </w:tc>
        <w:tc>
          <w:tcPr>
            <w:tcW w:w="4795" w:type="dxa"/>
            <w:gridSpan w:val="2"/>
            <w:vAlign w:val="top"/>
          </w:tcPr>
          <w:p>
            <w:pPr>
              <w:jc w:val="left"/>
              <w:rPr>
                <w:rFonts w:hint="eastAsia"/>
                <w:lang w:val="en-US" w:eastAsia="zh-CN"/>
              </w:rPr>
            </w:pPr>
            <w:r>
              <w:rPr>
                <w:rFonts w:hint="eastAsia"/>
                <w:lang w:val="en-US" w:eastAsia="zh-CN"/>
              </w:rPr>
              <w:t>修改自己创建或管理的聊天室的详细介绍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375" w:type="dxa"/>
            <w:vMerge w:val="continue"/>
          </w:tcPr>
          <w:p>
            <w:pPr>
              <w:jc w:val="left"/>
            </w:pPr>
          </w:p>
        </w:tc>
        <w:tc>
          <w:tcPr>
            <w:tcW w:w="1299" w:type="dxa"/>
            <w:vMerge w:val="continue"/>
            <w:vAlign w:val="top"/>
          </w:tcPr>
          <w:p>
            <w:pPr>
              <w:jc w:val="left"/>
            </w:pPr>
          </w:p>
        </w:tc>
        <w:tc>
          <w:tcPr>
            <w:tcW w:w="1782" w:type="dxa"/>
          </w:tcPr>
          <w:p>
            <w:pPr>
              <w:jc w:val="left"/>
              <w:rPr>
                <w:rFonts w:hint="default"/>
                <w:color w:val="000000"/>
                <w:lang w:val="en-US" w:eastAsia="zh-CN"/>
              </w:rPr>
            </w:pPr>
            <w:r>
              <w:rPr>
                <w:rFonts w:hint="eastAsia"/>
                <w:color w:val="000000"/>
                <w:lang w:val="en-US" w:eastAsia="zh-CN"/>
              </w:rPr>
              <w:t>删除聊天室</w:t>
            </w:r>
          </w:p>
        </w:tc>
        <w:tc>
          <w:tcPr>
            <w:tcW w:w="4795" w:type="dxa"/>
            <w:gridSpan w:val="2"/>
          </w:tcPr>
          <w:p>
            <w:pPr>
              <w:jc w:val="left"/>
              <w:rPr>
                <w:rFonts w:hint="default"/>
                <w:lang w:val="en-US" w:eastAsia="zh-CN"/>
              </w:rPr>
            </w:pPr>
            <w:r>
              <w:rPr>
                <w:rFonts w:hint="eastAsia"/>
                <w:lang w:val="en-US" w:eastAsia="zh-CN"/>
              </w:rPr>
              <w:t>删除自己创建的聊天室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375" w:type="dxa"/>
            <w:vMerge w:val="continue"/>
          </w:tcPr>
          <w:p>
            <w:pPr>
              <w:jc w:val="left"/>
            </w:pPr>
          </w:p>
        </w:tc>
        <w:tc>
          <w:tcPr>
            <w:tcW w:w="1299" w:type="dxa"/>
            <w:vMerge w:val="continue"/>
            <w:vAlign w:val="top"/>
          </w:tcPr>
          <w:p>
            <w:pPr>
              <w:jc w:val="left"/>
            </w:pPr>
          </w:p>
        </w:tc>
        <w:tc>
          <w:tcPr>
            <w:tcW w:w="1782" w:type="dxa"/>
          </w:tcPr>
          <w:p>
            <w:pPr>
              <w:jc w:val="left"/>
              <w:rPr>
                <w:rFonts w:hint="default"/>
                <w:lang w:val="en-US" w:eastAsia="zh-CN"/>
              </w:rPr>
            </w:pPr>
            <w:r>
              <w:rPr>
                <w:rFonts w:hint="eastAsia"/>
                <w:lang w:val="en-US" w:eastAsia="zh-CN"/>
              </w:rPr>
              <w:t>举报用户</w:t>
            </w:r>
          </w:p>
        </w:tc>
        <w:tc>
          <w:tcPr>
            <w:tcW w:w="4795" w:type="dxa"/>
            <w:gridSpan w:val="2"/>
          </w:tcPr>
          <w:p>
            <w:pPr>
              <w:jc w:val="left"/>
              <w:rPr>
                <w:rFonts w:hint="default"/>
                <w:lang w:val="en-US" w:eastAsia="zh-CN"/>
              </w:rPr>
            </w:pPr>
            <w:r>
              <w:rPr>
                <w:rFonts w:hint="eastAsia"/>
                <w:lang w:val="en-US" w:eastAsia="zh-CN"/>
              </w:rPr>
              <w:t>举报不合法或违禁的用户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375" w:type="dxa"/>
            <w:vMerge w:val="continue"/>
          </w:tcPr>
          <w:p>
            <w:pPr>
              <w:jc w:val="left"/>
            </w:pPr>
          </w:p>
        </w:tc>
        <w:tc>
          <w:tcPr>
            <w:tcW w:w="1299" w:type="dxa"/>
            <w:vMerge w:val="continue"/>
            <w:vAlign w:val="top"/>
          </w:tcPr>
          <w:p>
            <w:pPr>
              <w:jc w:val="left"/>
            </w:pPr>
          </w:p>
        </w:tc>
        <w:tc>
          <w:tcPr>
            <w:tcW w:w="1782" w:type="dxa"/>
          </w:tcPr>
          <w:p>
            <w:pPr>
              <w:jc w:val="left"/>
              <w:rPr>
                <w:rFonts w:hint="default"/>
                <w:lang w:val="en-US" w:eastAsia="zh-CN"/>
              </w:rPr>
            </w:pPr>
            <w:r>
              <w:rPr>
                <w:rFonts w:hint="eastAsia"/>
                <w:lang w:val="en-US" w:eastAsia="zh-CN"/>
              </w:rPr>
              <w:t>举报聊天室</w:t>
            </w:r>
          </w:p>
        </w:tc>
        <w:tc>
          <w:tcPr>
            <w:tcW w:w="4795" w:type="dxa"/>
            <w:gridSpan w:val="2"/>
          </w:tcPr>
          <w:p>
            <w:pPr>
              <w:jc w:val="left"/>
              <w:rPr>
                <w:rFonts w:hint="default"/>
                <w:lang w:val="en-US" w:eastAsia="zh-CN"/>
              </w:rPr>
            </w:pPr>
            <w:r>
              <w:rPr>
                <w:rFonts w:hint="eastAsia"/>
                <w:lang w:val="en-US" w:eastAsia="zh-CN"/>
              </w:rPr>
              <w:t>举报不合法或发布不良信息的聊天室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375" w:type="dxa"/>
            <w:vMerge w:val="continue"/>
          </w:tcPr>
          <w:p>
            <w:pPr>
              <w:jc w:val="left"/>
            </w:pPr>
          </w:p>
        </w:tc>
        <w:tc>
          <w:tcPr>
            <w:tcW w:w="1299" w:type="dxa"/>
            <w:vMerge w:val="continue"/>
            <w:vAlign w:val="top"/>
          </w:tcPr>
          <w:p>
            <w:pPr>
              <w:jc w:val="left"/>
            </w:pPr>
          </w:p>
        </w:tc>
        <w:tc>
          <w:tcPr>
            <w:tcW w:w="1782" w:type="dxa"/>
          </w:tcPr>
          <w:p>
            <w:pPr>
              <w:jc w:val="left"/>
              <w:rPr>
                <w:rFonts w:hint="default" w:eastAsia="微软雅黑"/>
                <w:lang w:val="en-US" w:eastAsia="zh-CN"/>
              </w:rPr>
            </w:pPr>
            <w:r>
              <w:rPr>
                <w:rFonts w:hint="eastAsia"/>
                <w:lang w:val="en-US" w:eastAsia="zh-CN"/>
              </w:rPr>
              <w:t>设置管理员</w:t>
            </w:r>
          </w:p>
        </w:tc>
        <w:tc>
          <w:tcPr>
            <w:tcW w:w="4795" w:type="dxa"/>
            <w:gridSpan w:val="2"/>
          </w:tcPr>
          <w:p>
            <w:pPr>
              <w:jc w:val="left"/>
              <w:rPr>
                <w:rFonts w:hint="default" w:eastAsia="微软雅黑"/>
                <w:lang w:val="en-US" w:eastAsia="zh-CN"/>
              </w:rPr>
            </w:pPr>
            <w:r>
              <w:rPr>
                <w:rFonts w:hint="eastAsia"/>
                <w:lang w:val="en-US" w:eastAsia="zh-CN"/>
              </w:rPr>
              <w:t>聊天室创建者设置此聊天室管理员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375" w:type="dxa"/>
            <w:vMerge w:val="continue"/>
          </w:tcPr>
          <w:p>
            <w:pPr>
              <w:jc w:val="left"/>
            </w:pPr>
          </w:p>
        </w:tc>
        <w:tc>
          <w:tcPr>
            <w:tcW w:w="1299" w:type="dxa"/>
            <w:vMerge w:val="continue"/>
            <w:vAlign w:val="top"/>
          </w:tcPr>
          <w:p>
            <w:pPr>
              <w:jc w:val="left"/>
            </w:pPr>
          </w:p>
        </w:tc>
        <w:tc>
          <w:tcPr>
            <w:tcW w:w="1782" w:type="dxa"/>
          </w:tcPr>
          <w:p>
            <w:pPr>
              <w:jc w:val="left"/>
              <w:rPr>
                <w:rFonts w:hint="default" w:eastAsia="微软雅黑"/>
                <w:lang w:val="en-US" w:eastAsia="zh-CN"/>
              </w:rPr>
            </w:pPr>
            <w:r>
              <w:rPr>
                <w:rFonts w:hint="eastAsia"/>
                <w:lang w:val="en-US" w:eastAsia="zh-CN"/>
              </w:rPr>
              <w:t>商城购物</w:t>
            </w:r>
          </w:p>
        </w:tc>
        <w:tc>
          <w:tcPr>
            <w:tcW w:w="4795" w:type="dxa"/>
            <w:gridSpan w:val="2"/>
          </w:tcPr>
          <w:p>
            <w:pPr>
              <w:jc w:val="left"/>
              <w:rPr>
                <w:rFonts w:hint="default" w:eastAsia="微软雅黑"/>
                <w:lang w:val="en-US" w:eastAsia="zh-CN"/>
              </w:rPr>
            </w:pPr>
            <w:r>
              <w:rPr>
                <w:rFonts w:hint="eastAsia"/>
                <w:lang w:val="en-US" w:eastAsia="zh-CN"/>
              </w:rPr>
              <w:t>进入商城专区购买周边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375" w:type="dxa"/>
            <w:vMerge w:val="continue"/>
          </w:tcPr>
          <w:p>
            <w:pPr>
              <w:jc w:val="left"/>
            </w:pPr>
          </w:p>
        </w:tc>
        <w:tc>
          <w:tcPr>
            <w:tcW w:w="1299" w:type="dxa"/>
            <w:vMerge w:val="restart"/>
          </w:tcPr>
          <w:p>
            <w:pPr>
              <w:jc w:val="left"/>
            </w:pPr>
            <w:r>
              <w:t>用户管理员</w:t>
            </w:r>
          </w:p>
        </w:tc>
        <w:tc>
          <w:tcPr>
            <w:tcW w:w="1782" w:type="dxa"/>
          </w:tcPr>
          <w:p>
            <w:pPr>
              <w:jc w:val="left"/>
            </w:pPr>
            <w:r>
              <w:t>审核处理投诉信息</w:t>
            </w:r>
          </w:p>
        </w:tc>
        <w:tc>
          <w:tcPr>
            <w:tcW w:w="4795" w:type="dxa"/>
            <w:gridSpan w:val="2"/>
          </w:tcPr>
          <w:p>
            <w:pPr>
              <w:jc w:val="left"/>
            </w:pPr>
            <w:r>
              <w:t>对举报次数多于规定的</w:t>
            </w:r>
            <w:r>
              <w:rPr>
                <w:rFonts w:hint="eastAsia"/>
                <w:lang w:val="en-US" w:eastAsia="zh-CN"/>
              </w:rPr>
              <w:t>聊天室或用户</w:t>
            </w:r>
            <w:r>
              <w:t>进行审查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375" w:type="dxa"/>
            <w:vMerge w:val="continue"/>
          </w:tcPr>
          <w:p>
            <w:pPr>
              <w:jc w:val="left"/>
            </w:pPr>
          </w:p>
        </w:tc>
        <w:tc>
          <w:tcPr>
            <w:tcW w:w="1299" w:type="dxa"/>
            <w:vMerge w:val="continue"/>
            <w:vAlign w:val="top"/>
          </w:tcPr>
          <w:p>
            <w:pPr>
              <w:jc w:val="left"/>
            </w:pPr>
          </w:p>
        </w:tc>
        <w:tc>
          <w:tcPr>
            <w:tcW w:w="1782" w:type="dxa"/>
          </w:tcPr>
          <w:p>
            <w:pPr>
              <w:jc w:val="left"/>
            </w:pPr>
            <w:r>
              <w:rPr>
                <w:color w:val="000000"/>
              </w:rPr>
              <w:t>封禁用户账户</w:t>
            </w:r>
          </w:p>
        </w:tc>
        <w:tc>
          <w:tcPr>
            <w:tcW w:w="4795" w:type="dxa"/>
            <w:gridSpan w:val="2"/>
          </w:tcPr>
          <w:p>
            <w:pPr>
              <w:jc w:val="left"/>
            </w:pPr>
            <w:r>
              <w:t>对被举报多次的用户进行处理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375" w:type="dxa"/>
            <w:vMerge w:val="continue"/>
          </w:tcPr>
          <w:p>
            <w:pPr>
              <w:jc w:val="left"/>
            </w:pPr>
          </w:p>
        </w:tc>
        <w:tc>
          <w:tcPr>
            <w:tcW w:w="1299" w:type="dxa"/>
            <w:vMerge w:val="continue"/>
            <w:vAlign w:val="top"/>
          </w:tcPr>
          <w:p>
            <w:pPr>
              <w:jc w:val="left"/>
            </w:pPr>
          </w:p>
        </w:tc>
        <w:tc>
          <w:tcPr>
            <w:tcW w:w="1782" w:type="dxa"/>
          </w:tcPr>
          <w:p>
            <w:pPr>
              <w:jc w:val="left"/>
              <w:rPr>
                <w:rFonts w:hint="eastAsia" w:eastAsia="微软雅黑"/>
                <w:lang w:val="en-US" w:eastAsia="zh-CN"/>
              </w:rPr>
            </w:pPr>
            <w:r>
              <w:t>屏蔽</w:t>
            </w:r>
            <w:r>
              <w:rPr>
                <w:rFonts w:hint="eastAsia"/>
                <w:lang w:val="en-US" w:eastAsia="zh-CN"/>
              </w:rPr>
              <w:t>聊天室</w:t>
            </w:r>
          </w:p>
        </w:tc>
        <w:tc>
          <w:tcPr>
            <w:tcW w:w="4795" w:type="dxa"/>
            <w:gridSpan w:val="2"/>
          </w:tcPr>
          <w:p>
            <w:pPr>
              <w:jc w:val="left"/>
            </w:pPr>
            <w:r>
              <w:t>审查有问题的</w:t>
            </w:r>
            <w:r>
              <w:rPr>
                <w:rFonts w:hint="eastAsia"/>
                <w:lang w:val="en-US" w:eastAsia="zh-CN"/>
              </w:rPr>
              <w:t>聊天室</w:t>
            </w:r>
            <w:r>
              <w:t>进行屏蔽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375" w:type="dxa"/>
            <w:vMerge w:val="continue"/>
          </w:tcPr>
          <w:p>
            <w:pPr>
              <w:jc w:val="left"/>
            </w:pPr>
          </w:p>
        </w:tc>
        <w:tc>
          <w:tcPr>
            <w:tcW w:w="1299" w:type="dxa"/>
            <w:vMerge w:val="continue"/>
            <w:vAlign w:val="top"/>
          </w:tcPr>
          <w:p>
            <w:pPr>
              <w:jc w:val="left"/>
            </w:pPr>
          </w:p>
        </w:tc>
        <w:tc>
          <w:tcPr>
            <w:tcW w:w="1782" w:type="dxa"/>
          </w:tcPr>
          <w:p>
            <w:pPr>
              <w:jc w:val="left"/>
            </w:pPr>
            <w:r>
              <w:rPr>
                <w:color w:val="000000"/>
              </w:rPr>
              <w:t>发布话题通知</w:t>
            </w:r>
          </w:p>
        </w:tc>
        <w:tc>
          <w:tcPr>
            <w:tcW w:w="4795" w:type="dxa"/>
            <w:gridSpan w:val="2"/>
          </w:tcPr>
          <w:p>
            <w:pPr>
              <w:jc w:val="left"/>
            </w:pPr>
            <w:r>
              <w:t>发布今日话题</w:t>
            </w:r>
          </w:p>
        </w:tc>
      </w:tr>
    </w:tbl>
    <w:p>
      <w:pPr>
        <w:pStyle w:val="4"/>
        <w:jc w:val="left"/>
      </w:pPr>
      <w:r>
        <w:t> </w:t>
      </w:r>
    </w:p>
    <w:p>
      <w:pPr>
        <w:pStyle w:val="4"/>
        <w:jc w:val="left"/>
      </w:pPr>
      <w:r>
        <w:t> </w:t>
      </w:r>
    </w:p>
    <w:p>
      <w:pPr>
        <w:pStyle w:val="4"/>
        <w:jc w:val="left"/>
      </w:pPr>
    </w:p>
    <w:p>
      <w:pPr>
        <w:pStyle w:val="6"/>
        <w:spacing w:before="720"/>
        <w:jc w:val="left"/>
        <w:rPr>
          <w:sz w:val="16"/>
          <w:szCs w:val="16"/>
        </w:rPr>
      </w:pPr>
      <w:r>
        <w:t>3</w:t>
      </w:r>
      <w:r>
        <w:rPr>
          <w:sz w:val="18"/>
          <w:szCs w:val="18"/>
        </w:rPr>
        <w:t xml:space="preserve">      </w:t>
      </w:r>
      <w:r>
        <w:t>需求概述</w:t>
      </w:r>
    </w:p>
    <w:p>
      <w:pPr>
        <w:pStyle w:val="7"/>
        <w:jc w:val="left"/>
        <w:rPr>
          <w:sz w:val="16"/>
          <w:szCs w:val="16"/>
        </w:rPr>
      </w:pPr>
      <w:r>
        <w:t>3.1</w:t>
      </w:r>
      <w:r>
        <w:rPr>
          <w:sz w:val="18"/>
          <w:szCs w:val="18"/>
        </w:rPr>
        <w:t xml:space="preserve">    </w:t>
      </w:r>
      <w:r>
        <w:t>角色(用户)分析</w:t>
      </w:r>
    </w:p>
    <w:p>
      <w:pPr>
        <w:pStyle w:val="4"/>
        <w:jc w:val="left"/>
      </w:pPr>
      <w:r>
        <w:t xml:space="preserve"> </w:t>
      </w:r>
      <w:r>
        <w:drawing>
          <wp:inline distT="0" distB="0" distL="0" distR="0">
            <wp:extent cx="4594860" cy="1888490"/>
            <wp:effectExtent l="0" t="0" r="15240" b="16510"/>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4"/>
                    <a:stretch>
                      <a:fillRect/>
                    </a:stretch>
                  </pic:blipFill>
                  <pic:spPr>
                    <a:xfrm>
                      <a:off x="0" y="0"/>
                      <a:ext cx="4594860" cy="1888998"/>
                    </a:xfrm>
                    <a:prstGeom prst="rect">
                      <a:avLst/>
                    </a:prstGeom>
                  </pic:spPr>
                </pic:pic>
              </a:graphicData>
            </a:graphic>
          </wp:inline>
        </w:drawing>
      </w:r>
    </w:p>
    <w:p>
      <w:pPr>
        <w:pStyle w:val="4"/>
        <w:jc w:val="left"/>
      </w:pPr>
    </w:p>
    <w:p>
      <w:pPr>
        <w:pStyle w:val="4"/>
        <w:jc w:val="left"/>
      </w:pPr>
      <w:r>
        <w:rPr>
          <w:b/>
          <w:color w:val="000000"/>
        </w:rPr>
        <w:t>用户分为游客、用户、用户管理员。</w:t>
      </w:r>
    </w:p>
    <w:p>
      <w:pPr>
        <w:pStyle w:val="4"/>
        <w:jc w:val="left"/>
      </w:pPr>
    </w:p>
    <w:p>
      <w:pPr>
        <w:pStyle w:val="4"/>
        <w:jc w:val="left"/>
      </w:pPr>
      <w:r>
        <w:rPr>
          <w:color w:val="000000"/>
        </w:rPr>
        <w:t>游客（</w:t>
      </w:r>
      <w:r>
        <w:rPr>
          <w:color w:val="4DA8EE"/>
        </w:rPr>
        <w:t>Visitor</w:t>
      </w:r>
      <w:r>
        <w:rPr>
          <w:color w:val="000000"/>
        </w:rPr>
        <w:t>）：（未登录状态时的用户）</w:t>
      </w:r>
    </w:p>
    <w:p>
      <w:pPr>
        <w:pStyle w:val="4"/>
        <w:ind w:left="1200"/>
        <w:jc w:val="left"/>
      </w:pPr>
      <w:r>
        <w:rPr>
          <w:color w:val="000000"/>
        </w:rPr>
        <w:t>可以浏览首页及</w:t>
      </w:r>
      <w:r>
        <w:rPr>
          <w:rFonts w:hint="eastAsia"/>
          <w:color w:val="000000"/>
          <w:lang w:val="en-US" w:eastAsia="zh-CN"/>
        </w:rPr>
        <w:t>推荐</w:t>
      </w:r>
      <w:r>
        <w:rPr>
          <w:color w:val="000000"/>
        </w:rPr>
        <w:t>的</w:t>
      </w:r>
      <w:r>
        <w:rPr>
          <w:rFonts w:hint="eastAsia"/>
          <w:color w:val="000000"/>
          <w:lang w:val="en-US" w:eastAsia="zh-CN"/>
        </w:rPr>
        <w:t>爱好聊天室</w:t>
      </w:r>
      <w:r>
        <w:rPr>
          <w:color w:val="000000"/>
        </w:rPr>
        <w:t>（不能</w:t>
      </w:r>
      <w:r>
        <w:rPr>
          <w:rFonts w:hint="eastAsia"/>
          <w:color w:val="000000"/>
          <w:lang w:val="en-US" w:eastAsia="zh-CN"/>
        </w:rPr>
        <w:t>进入聊天室</w:t>
      </w:r>
      <w:r>
        <w:rPr>
          <w:color w:val="000000"/>
        </w:rPr>
        <w:t>），可以按关键词搜索</w:t>
      </w:r>
      <w:r>
        <w:rPr>
          <w:rFonts w:hint="eastAsia"/>
          <w:color w:val="000000"/>
          <w:lang w:val="en-US" w:eastAsia="zh-CN"/>
        </w:rPr>
        <w:t>爱好</w:t>
      </w:r>
      <w:r>
        <w:rPr>
          <w:color w:val="000000"/>
        </w:rPr>
        <w:t>，登录网站，注册账号</w:t>
      </w:r>
    </w:p>
    <w:p>
      <w:pPr>
        <w:pStyle w:val="4"/>
        <w:jc w:val="left"/>
      </w:pPr>
    </w:p>
    <w:p>
      <w:pPr>
        <w:pStyle w:val="4"/>
        <w:jc w:val="left"/>
      </w:pPr>
      <w:r>
        <w:rPr>
          <w:color w:val="000000"/>
        </w:rPr>
        <w:t>用户（</w:t>
      </w:r>
      <w:r>
        <w:rPr>
          <w:color w:val="4DA8EE"/>
        </w:rPr>
        <w:t>User</w:t>
      </w:r>
      <w:r>
        <w:rPr>
          <w:color w:val="000000"/>
        </w:rPr>
        <w:t>）：（在网站上已登录的用户）</w:t>
      </w:r>
    </w:p>
    <w:p>
      <w:pPr>
        <w:pStyle w:val="4"/>
        <w:ind w:left="960"/>
        <w:jc w:val="left"/>
        <w:rPr>
          <w:rFonts w:hint="default" w:eastAsia="微软雅黑"/>
          <w:lang w:val="en-US" w:eastAsia="zh-CN"/>
        </w:rPr>
      </w:pPr>
      <w:r>
        <w:rPr>
          <w:color w:val="000000"/>
        </w:rPr>
        <w:t xml:space="preserve">    浏览推送的</w:t>
      </w:r>
      <w:r>
        <w:rPr>
          <w:rFonts w:hint="eastAsia"/>
          <w:color w:val="000000"/>
          <w:lang w:val="en-US" w:eastAsia="zh-CN"/>
        </w:rPr>
        <w:t>爱好聊天室</w:t>
      </w:r>
      <w:r>
        <w:rPr>
          <w:color w:val="000000"/>
        </w:rPr>
        <w:t>、搜索</w:t>
      </w:r>
      <w:r>
        <w:rPr>
          <w:rFonts w:hint="eastAsia"/>
          <w:color w:val="000000"/>
          <w:lang w:val="en-US" w:eastAsia="zh-CN"/>
        </w:rPr>
        <w:t>爱好</w:t>
      </w:r>
      <w:r>
        <w:rPr>
          <w:color w:val="000000"/>
        </w:rPr>
        <w:t>、查看</w:t>
      </w:r>
      <w:r>
        <w:rPr>
          <w:rFonts w:hint="eastAsia"/>
          <w:color w:val="000000"/>
          <w:lang w:val="en-US" w:eastAsia="zh-CN"/>
        </w:rPr>
        <w:t>聊天室详情</w:t>
      </w:r>
      <w:r>
        <w:rPr>
          <w:color w:val="000000"/>
        </w:rPr>
        <w:t>；</w:t>
      </w:r>
      <w:r>
        <w:rPr>
          <w:rFonts w:hint="eastAsia"/>
          <w:color w:val="000000"/>
          <w:lang w:val="en-US" w:eastAsia="zh-CN"/>
        </w:rPr>
        <w:t>添加或</w:t>
      </w:r>
      <w:r>
        <w:rPr>
          <w:color w:val="000000"/>
        </w:rPr>
        <w:t>修改个人信息；</w:t>
      </w:r>
      <w:r>
        <w:rPr>
          <w:rFonts w:hint="eastAsia"/>
          <w:color w:val="000000"/>
          <w:lang w:val="en-US" w:eastAsia="zh-CN"/>
        </w:rPr>
        <w:t>进入聊天室并发送消息</w:t>
      </w:r>
      <w:r>
        <w:rPr>
          <w:color w:val="000000"/>
        </w:rPr>
        <w:t>；周边商城购物操作；可</w:t>
      </w:r>
      <w:r>
        <w:rPr>
          <w:rFonts w:hint="eastAsia"/>
          <w:color w:val="000000"/>
          <w:lang w:val="en-US" w:eastAsia="zh-CN"/>
        </w:rPr>
        <w:t>创建/删除聊天室；可以举报用户/聊天室。</w:t>
      </w:r>
    </w:p>
    <w:p>
      <w:pPr>
        <w:pStyle w:val="4"/>
        <w:jc w:val="left"/>
      </w:pPr>
    </w:p>
    <w:p>
      <w:pPr>
        <w:pStyle w:val="4"/>
        <w:jc w:val="left"/>
      </w:pPr>
      <w:r>
        <w:rPr>
          <w:color w:val="000000"/>
        </w:rPr>
        <w:t>用户管理员（</w:t>
      </w:r>
      <w:r>
        <w:rPr>
          <w:color w:val="4DA8EE"/>
        </w:rPr>
        <w:t>Manager</w:t>
      </w:r>
      <w:r>
        <w:rPr>
          <w:color w:val="000000"/>
        </w:rPr>
        <w:t>）：（是有权进行后台管理的所有人员的统称）</w:t>
      </w:r>
    </w:p>
    <w:p>
      <w:pPr>
        <w:pStyle w:val="4"/>
        <w:ind w:left="720" w:firstLine="420"/>
        <w:jc w:val="left"/>
        <w:rPr>
          <w:rFonts w:hint="default" w:eastAsia="微软雅黑"/>
          <w:lang w:val="en-US" w:eastAsia="zh-CN"/>
        </w:rPr>
      </w:pPr>
      <w:r>
        <w:rPr>
          <w:color w:val="000000"/>
        </w:rPr>
        <w:t>审核处理用户的投诉；发布通知；封印用户账户</w:t>
      </w:r>
      <w:r>
        <w:rPr>
          <w:rFonts w:hint="eastAsia"/>
          <w:color w:val="000000"/>
          <w:lang w:val="en-US" w:eastAsia="zh-CN"/>
        </w:rPr>
        <w:t>/违规聊天室</w:t>
      </w:r>
    </w:p>
    <w:p>
      <w:pPr>
        <w:pStyle w:val="4"/>
        <w:jc w:val="left"/>
      </w:pPr>
      <w:r>
        <w:t> </w:t>
      </w:r>
    </w:p>
    <w:p>
      <w:pPr>
        <w:pStyle w:val="7"/>
        <w:spacing w:before="720"/>
        <w:jc w:val="left"/>
        <w:rPr>
          <w:color w:val="000000" w:themeColor="text1"/>
          <w:sz w:val="16"/>
          <w:szCs w:val="16"/>
        </w:rPr>
      </w:pPr>
      <w:r>
        <w:rPr>
          <w:color w:val="000000" w:themeColor="text1"/>
        </w:rPr>
        <w:t>3.3</w:t>
      </w:r>
      <w:r>
        <w:rPr>
          <w:color w:val="000000" w:themeColor="text1"/>
          <w:sz w:val="18"/>
          <w:szCs w:val="18"/>
        </w:rPr>
        <w:t xml:space="preserve">    </w:t>
      </w:r>
      <w:r>
        <w:rPr>
          <w:color w:val="000000" w:themeColor="text1"/>
        </w:rPr>
        <w:t xml:space="preserve">功能列表   </w:t>
      </w:r>
    </w:p>
    <w:p>
      <w:pPr>
        <w:pStyle w:val="4"/>
        <w:jc w:val="left"/>
        <w:rPr>
          <w:color w:val="000000" w:themeColor="text1"/>
          <w:highlight w:val="none"/>
          <w:shd w:val="clear" w:color="auto" w:fill="auto"/>
        </w:rPr>
      </w:pPr>
      <w:r>
        <w:rPr>
          <w:color w:val="000000" w:themeColor="text1"/>
          <w:highlight w:val="none"/>
          <w:shd w:val="clear" w:color="auto" w:fill="auto"/>
        </w:rPr>
        <w:t xml:space="preserve">登录网站                                                 </w:t>
      </w:r>
    </w:p>
    <w:p>
      <w:pPr>
        <w:pStyle w:val="4"/>
        <w:jc w:val="left"/>
        <w:rPr>
          <w:color w:val="000000" w:themeColor="text1"/>
          <w:highlight w:val="none"/>
          <w:shd w:val="clear" w:color="auto" w:fill="auto"/>
        </w:rPr>
      </w:pPr>
      <w:r>
        <w:rPr>
          <w:color w:val="000000" w:themeColor="text1"/>
          <w:highlight w:val="none"/>
          <w:shd w:val="clear" w:color="auto" w:fill="auto"/>
        </w:rPr>
        <w:t xml:space="preserve">注册账号                                                </w:t>
      </w:r>
    </w:p>
    <w:p>
      <w:pPr>
        <w:pStyle w:val="4"/>
        <w:jc w:val="left"/>
        <w:rPr>
          <w:color w:val="000000" w:themeColor="text1"/>
          <w:highlight w:val="none"/>
          <w:shd w:val="clear" w:color="auto" w:fill="auto"/>
        </w:rPr>
      </w:pPr>
      <w:r>
        <w:rPr>
          <w:color w:val="000000" w:themeColor="text1"/>
          <w:highlight w:val="none"/>
          <w:shd w:val="clear" w:color="auto" w:fill="auto"/>
        </w:rPr>
        <w:t>按</w:t>
      </w:r>
      <w:r>
        <w:rPr>
          <w:rFonts w:hint="eastAsia"/>
          <w:color w:val="000000" w:themeColor="text1"/>
          <w:highlight w:val="none"/>
          <w:shd w:val="clear" w:color="auto" w:fill="auto"/>
          <w:lang w:val="en-US" w:eastAsia="zh-CN"/>
        </w:rPr>
        <w:t>关键字</w:t>
      </w:r>
      <w:r>
        <w:rPr>
          <w:color w:val="000000" w:themeColor="text1"/>
          <w:highlight w:val="none"/>
          <w:shd w:val="clear" w:color="auto" w:fill="auto"/>
        </w:rPr>
        <w:t>搜索</w:t>
      </w:r>
      <w:r>
        <w:rPr>
          <w:rFonts w:hint="eastAsia"/>
          <w:color w:val="000000" w:themeColor="text1"/>
          <w:highlight w:val="none"/>
          <w:shd w:val="clear" w:color="auto" w:fill="auto"/>
          <w:lang w:val="en-US" w:eastAsia="zh-CN"/>
        </w:rPr>
        <w:t>爱好</w:t>
      </w:r>
      <w:r>
        <w:rPr>
          <w:color w:val="000000" w:themeColor="text1"/>
          <w:highlight w:val="none"/>
          <w:shd w:val="clear" w:color="auto" w:fill="auto"/>
        </w:rPr>
        <w:t xml:space="preserve">                                             </w:t>
      </w:r>
    </w:p>
    <w:p>
      <w:pPr>
        <w:pStyle w:val="4"/>
        <w:jc w:val="left"/>
        <w:rPr>
          <w:color w:val="000000" w:themeColor="text1"/>
          <w:highlight w:val="none"/>
          <w:shd w:val="clear" w:color="auto" w:fill="auto"/>
        </w:rPr>
      </w:pPr>
      <w:r>
        <w:rPr>
          <w:color w:val="000000" w:themeColor="text1"/>
          <w:highlight w:val="none"/>
          <w:shd w:val="clear" w:color="auto" w:fill="auto"/>
        </w:rPr>
        <w:t>按</w:t>
      </w:r>
      <w:r>
        <w:rPr>
          <w:rFonts w:hint="eastAsia"/>
          <w:color w:val="000000" w:themeColor="text1"/>
          <w:highlight w:val="none"/>
          <w:shd w:val="clear" w:color="auto" w:fill="auto"/>
          <w:lang w:val="en-US" w:eastAsia="zh-CN"/>
        </w:rPr>
        <w:t>标签</w:t>
      </w:r>
      <w:r>
        <w:rPr>
          <w:color w:val="000000" w:themeColor="text1"/>
          <w:highlight w:val="none"/>
          <w:shd w:val="clear" w:color="auto" w:fill="auto"/>
        </w:rPr>
        <w:t>搜索</w:t>
      </w:r>
      <w:r>
        <w:rPr>
          <w:rFonts w:hint="eastAsia"/>
          <w:color w:val="000000" w:themeColor="text1"/>
          <w:highlight w:val="none"/>
          <w:shd w:val="clear" w:color="auto" w:fill="auto"/>
          <w:lang w:val="en-US" w:eastAsia="zh-CN"/>
        </w:rPr>
        <w:t>爱好</w:t>
      </w:r>
      <w:r>
        <w:rPr>
          <w:color w:val="000000" w:themeColor="text1"/>
          <w:highlight w:val="none"/>
          <w:shd w:val="clear" w:color="auto" w:fill="auto"/>
        </w:rPr>
        <w:t xml:space="preserve">                     </w:t>
      </w:r>
    </w:p>
    <w:p>
      <w:pPr>
        <w:pStyle w:val="4"/>
        <w:jc w:val="left"/>
        <w:rPr>
          <w:color w:val="000000" w:themeColor="text1"/>
          <w:highlight w:val="none"/>
          <w:shd w:val="clear" w:color="auto" w:fill="auto"/>
        </w:rPr>
      </w:pPr>
      <w:r>
        <w:rPr>
          <w:color w:val="000000" w:themeColor="text1"/>
          <w:highlight w:val="none"/>
          <w:shd w:val="clear" w:color="auto" w:fill="auto"/>
        </w:rPr>
        <w:t>查看</w:t>
      </w:r>
      <w:r>
        <w:rPr>
          <w:rFonts w:hint="eastAsia"/>
          <w:color w:val="000000" w:themeColor="text1"/>
          <w:highlight w:val="none"/>
          <w:shd w:val="clear" w:color="auto" w:fill="auto"/>
          <w:lang w:val="en-US" w:eastAsia="zh-CN"/>
        </w:rPr>
        <w:t>聊天室详情</w:t>
      </w:r>
      <w:r>
        <w:rPr>
          <w:color w:val="000000" w:themeColor="text1"/>
          <w:highlight w:val="none"/>
          <w:shd w:val="clear" w:color="auto" w:fill="auto"/>
        </w:rPr>
        <w:t xml:space="preserve">                          </w:t>
      </w:r>
    </w:p>
    <w:p>
      <w:pPr>
        <w:pStyle w:val="4"/>
        <w:jc w:val="left"/>
        <w:rPr>
          <w:color w:val="000000" w:themeColor="text1"/>
          <w:highlight w:val="none"/>
          <w:shd w:val="clear" w:color="auto" w:fill="auto"/>
        </w:rPr>
      </w:pPr>
      <w:r>
        <w:rPr>
          <w:rFonts w:hint="eastAsia"/>
          <w:color w:val="000000" w:themeColor="text1"/>
          <w:highlight w:val="none"/>
          <w:shd w:val="clear" w:color="auto" w:fill="auto"/>
          <w:lang w:val="en-US" w:eastAsia="zh-CN"/>
        </w:rPr>
        <w:t>设置聊天室</w:t>
      </w:r>
      <w:r>
        <w:rPr>
          <w:color w:val="000000" w:themeColor="text1"/>
          <w:highlight w:val="none"/>
          <w:shd w:val="clear" w:color="auto" w:fill="auto"/>
        </w:rPr>
        <w:t>权限（</w:t>
      </w:r>
      <w:r>
        <w:rPr>
          <w:rFonts w:hint="eastAsia"/>
          <w:color w:val="000000" w:themeColor="text1"/>
          <w:highlight w:val="none"/>
          <w:shd w:val="clear" w:color="auto" w:fill="auto"/>
          <w:lang w:val="en-US" w:eastAsia="zh-CN"/>
        </w:rPr>
        <w:t>管理员</w:t>
      </w:r>
      <w:r>
        <w:rPr>
          <w:color w:val="000000" w:themeColor="text1"/>
          <w:highlight w:val="none"/>
          <w:shd w:val="clear" w:color="auto" w:fill="auto"/>
        </w:rPr>
        <w:t>）</w:t>
      </w:r>
    </w:p>
    <w:p>
      <w:pPr>
        <w:pStyle w:val="4"/>
        <w:jc w:val="left"/>
        <w:rPr>
          <w:rFonts w:hint="eastAsia"/>
          <w:color w:val="000000" w:themeColor="text1"/>
          <w:highlight w:val="none"/>
          <w:shd w:val="clear" w:color="auto" w:fill="auto"/>
          <w:lang w:val="en-US" w:eastAsia="zh-CN"/>
        </w:rPr>
      </w:pPr>
      <w:r>
        <w:rPr>
          <w:rFonts w:hint="eastAsia"/>
          <w:color w:val="000000" w:themeColor="text1"/>
          <w:highlight w:val="none"/>
          <w:shd w:val="clear" w:color="auto" w:fill="auto"/>
          <w:lang w:val="en-US" w:eastAsia="zh-CN"/>
        </w:rPr>
        <w:t>发送消息</w:t>
      </w:r>
    </w:p>
    <w:p>
      <w:pPr>
        <w:pStyle w:val="4"/>
        <w:jc w:val="left"/>
        <w:rPr>
          <w:color w:val="000000" w:themeColor="text1"/>
          <w:highlight w:val="none"/>
          <w:shd w:val="clear" w:color="auto" w:fill="auto"/>
        </w:rPr>
      </w:pPr>
      <w:r>
        <w:rPr>
          <w:rFonts w:hint="eastAsia"/>
          <w:color w:val="000000" w:themeColor="text1"/>
          <w:highlight w:val="none"/>
          <w:shd w:val="clear" w:color="auto" w:fill="auto"/>
          <w:lang w:val="en-US" w:eastAsia="zh-CN"/>
        </w:rPr>
        <w:t>评论消息</w:t>
      </w:r>
      <w:r>
        <w:rPr>
          <w:color w:val="000000" w:themeColor="text1"/>
          <w:highlight w:val="none"/>
          <w:shd w:val="clear" w:color="auto" w:fill="auto"/>
        </w:rPr>
        <w:t xml:space="preserve">   </w:t>
      </w:r>
    </w:p>
    <w:p>
      <w:pPr>
        <w:pStyle w:val="4"/>
        <w:jc w:val="left"/>
        <w:rPr>
          <w:color w:val="000000" w:themeColor="text1"/>
          <w:highlight w:val="none"/>
          <w:shd w:val="clear" w:color="auto" w:fill="auto"/>
        </w:rPr>
      </w:pPr>
      <w:r>
        <w:rPr>
          <w:color w:val="000000" w:themeColor="text1"/>
          <w:highlight w:val="none"/>
          <w:shd w:val="clear" w:color="auto" w:fill="auto"/>
        </w:rPr>
        <w:t xml:space="preserve">每日话题推送                      </w:t>
      </w:r>
    </w:p>
    <w:p>
      <w:pPr>
        <w:pStyle w:val="4"/>
        <w:jc w:val="left"/>
        <w:rPr>
          <w:color w:val="000000" w:themeColor="text1"/>
          <w:highlight w:val="none"/>
          <w:shd w:val="clear" w:color="auto" w:fill="auto"/>
        </w:rPr>
      </w:pPr>
      <w:r>
        <w:rPr>
          <w:color w:val="000000" w:themeColor="text1"/>
          <w:highlight w:val="none"/>
          <w:shd w:val="clear" w:color="auto" w:fill="auto"/>
        </w:rPr>
        <w:t>访问</w:t>
      </w:r>
      <w:r>
        <w:rPr>
          <w:rFonts w:hint="eastAsia"/>
          <w:color w:val="000000" w:themeColor="text1"/>
          <w:highlight w:val="none"/>
          <w:shd w:val="clear" w:color="auto" w:fill="auto"/>
          <w:lang w:val="en-US" w:eastAsia="zh-CN"/>
        </w:rPr>
        <w:t>聊天室详情</w:t>
      </w:r>
      <w:r>
        <w:rPr>
          <w:color w:val="000000" w:themeColor="text1"/>
          <w:highlight w:val="none"/>
          <w:shd w:val="clear" w:color="auto" w:fill="auto"/>
        </w:rPr>
        <w:t xml:space="preserve">         </w:t>
      </w:r>
    </w:p>
    <w:p>
      <w:pPr>
        <w:pStyle w:val="4"/>
        <w:jc w:val="left"/>
        <w:rPr>
          <w:color w:val="000000" w:themeColor="text1"/>
          <w:highlight w:val="none"/>
          <w:shd w:val="clear" w:color="auto" w:fill="auto"/>
        </w:rPr>
      </w:pPr>
      <w:r>
        <w:rPr>
          <w:color w:val="000000" w:themeColor="text1"/>
          <w:highlight w:val="none"/>
          <w:shd w:val="clear" w:color="auto" w:fill="auto"/>
        </w:rPr>
        <w:t>修改</w:t>
      </w:r>
      <w:r>
        <w:rPr>
          <w:rFonts w:hint="eastAsia"/>
          <w:color w:val="000000" w:themeColor="text1"/>
          <w:highlight w:val="none"/>
          <w:shd w:val="clear" w:color="auto" w:fill="auto"/>
          <w:lang w:val="en-US" w:eastAsia="zh-CN"/>
        </w:rPr>
        <w:t>聊天室</w:t>
      </w:r>
      <w:r>
        <w:rPr>
          <w:color w:val="000000" w:themeColor="text1"/>
          <w:highlight w:val="none"/>
          <w:shd w:val="clear" w:color="auto" w:fill="auto"/>
        </w:rPr>
        <w:t xml:space="preserve">        </w:t>
      </w:r>
    </w:p>
    <w:p>
      <w:pPr>
        <w:pStyle w:val="4"/>
        <w:jc w:val="left"/>
        <w:rPr>
          <w:color w:val="000000" w:themeColor="text1"/>
          <w:highlight w:val="none"/>
          <w:shd w:val="clear" w:color="auto" w:fill="auto"/>
        </w:rPr>
      </w:pPr>
      <w:r>
        <w:rPr>
          <w:color w:val="000000" w:themeColor="text1"/>
          <w:highlight w:val="none"/>
          <w:shd w:val="clear" w:color="auto" w:fill="auto"/>
        </w:rPr>
        <w:t>举报</w:t>
      </w:r>
      <w:r>
        <w:rPr>
          <w:rFonts w:hint="eastAsia"/>
          <w:color w:val="000000" w:themeColor="text1"/>
          <w:highlight w:val="none"/>
          <w:shd w:val="clear" w:color="auto" w:fill="auto"/>
          <w:lang w:val="en-US" w:eastAsia="zh-CN"/>
        </w:rPr>
        <w:t>用户/聊天室</w:t>
      </w:r>
      <w:r>
        <w:rPr>
          <w:color w:val="000000" w:themeColor="text1"/>
          <w:highlight w:val="none"/>
          <w:shd w:val="clear" w:color="auto" w:fill="auto"/>
        </w:rPr>
        <w:t xml:space="preserve">                    </w:t>
      </w:r>
    </w:p>
    <w:p>
      <w:pPr>
        <w:pStyle w:val="4"/>
        <w:jc w:val="left"/>
        <w:rPr>
          <w:color w:val="000000" w:themeColor="text1"/>
          <w:highlight w:val="none"/>
          <w:shd w:val="clear" w:color="auto" w:fill="auto"/>
        </w:rPr>
      </w:pPr>
      <w:r>
        <w:rPr>
          <w:color w:val="000000" w:themeColor="text1"/>
          <w:highlight w:val="none"/>
          <w:shd w:val="clear" w:color="auto" w:fill="auto"/>
        </w:rPr>
        <w:t xml:space="preserve">周边商城购物               </w:t>
      </w:r>
    </w:p>
    <w:p>
      <w:pPr>
        <w:pStyle w:val="4"/>
        <w:jc w:val="left"/>
        <w:rPr>
          <w:color w:val="000000" w:themeColor="text1"/>
          <w:highlight w:val="none"/>
          <w:shd w:val="clear" w:color="auto" w:fill="auto"/>
        </w:rPr>
      </w:pPr>
      <w:r>
        <w:rPr>
          <w:color w:val="000000" w:themeColor="text1"/>
          <w:highlight w:val="none"/>
          <w:shd w:val="clear" w:color="auto" w:fill="auto"/>
        </w:rPr>
        <w:t xml:space="preserve">审核处理投诉信息       </w:t>
      </w:r>
    </w:p>
    <w:p>
      <w:pPr>
        <w:pStyle w:val="4"/>
        <w:jc w:val="left"/>
        <w:rPr>
          <w:color w:val="000000" w:themeColor="text1"/>
          <w:highlight w:val="none"/>
          <w:shd w:val="clear" w:color="auto" w:fill="auto"/>
        </w:rPr>
      </w:pPr>
      <w:r>
        <w:rPr>
          <w:color w:val="000000" w:themeColor="text1"/>
          <w:highlight w:val="none"/>
          <w:shd w:val="clear" w:color="auto" w:fill="auto"/>
        </w:rPr>
        <w:t>封禁用户账户</w:t>
      </w:r>
      <w:r>
        <w:rPr>
          <w:rFonts w:hint="eastAsia"/>
          <w:color w:val="000000" w:themeColor="text1"/>
          <w:highlight w:val="none"/>
          <w:shd w:val="clear" w:color="auto" w:fill="auto"/>
          <w:lang w:eastAsia="zh-CN"/>
        </w:rPr>
        <w:t>、</w:t>
      </w:r>
      <w:r>
        <w:rPr>
          <w:rFonts w:hint="eastAsia"/>
          <w:color w:val="000000" w:themeColor="text1"/>
          <w:highlight w:val="none"/>
          <w:shd w:val="clear" w:color="auto" w:fill="auto"/>
          <w:lang w:val="en-US" w:eastAsia="zh-CN"/>
        </w:rPr>
        <w:t>违规聊天室</w:t>
      </w:r>
      <w:r>
        <w:rPr>
          <w:color w:val="000000" w:themeColor="text1"/>
          <w:highlight w:val="none"/>
          <w:shd w:val="clear" w:color="auto" w:fill="auto"/>
        </w:rPr>
        <w:t xml:space="preserve">            </w:t>
      </w:r>
    </w:p>
    <w:p>
      <w:pPr>
        <w:pStyle w:val="4"/>
        <w:jc w:val="left"/>
        <w:rPr>
          <w:color w:val="000000" w:themeColor="text1"/>
          <w:highlight w:val="none"/>
          <w:shd w:val="clear" w:color="auto" w:fill="auto"/>
        </w:rPr>
      </w:pPr>
      <w:r>
        <w:rPr>
          <w:rFonts w:hint="eastAsia"/>
          <w:color w:val="000000" w:themeColor="text1"/>
          <w:highlight w:val="none"/>
          <w:shd w:val="clear" w:color="auto" w:fill="auto"/>
          <w:lang w:val="en-US" w:eastAsia="zh-CN"/>
        </w:rPr>
        <w:t>聊天室群主/</w:t>
      </w:r>
      <w:r>
        <w:rPr>
          <w:color w:val="000000" w:themeColor="text1"/>
          <w:highlight w:val="none"/>
          <w:shd w:val="clear" w:color="auto" w:fill="auto"/>
        </w:rPr>
        <w:t>管理员</w:t>
      </w:r>
      <w:r>
        <w:rPr>
          <w:rFonts w:hint="eastAsia"/>
          <w:color w:val="000000" w:themeColor="text1"/>
          <w:highlight w:val="none"/>
          <w:shd w:val="clear" w:color="auto" w:fill="auto"/>
          <w:lang w:val="en-US" w:eastAsia="zh-CN"/>
        </w:rPr>
        <w:t>踢出违规用户</w:t>
      </w:r>
      <w:r>
        <w:rPr>
          <w:color w:val="000000" w:themeColor="text1"/>
          <w:highlight w:val="none"/>
          <w:shd w:val="clear" w:color="auto" w:fill="auto"/>
        </w:rPr>
        <w:t xml:space="preserve">         </w:t>
      </w:r>
    </w:p>
    <w:p>
      <w:pPr>
        <w:pStyle w:val="4"/>
        <w:jc w:val="left"/>
        <w:rPr>
          <w:highlight w:val="none"/>
          <w:shd w:val="clear" w:color="FFFFFF" w:fill="D9D9D9"/>
        </w:rPr>
      </w:pPr>
      <w:r>
        <w:rPr>
          <w:color w:val="000000" w:themeColor="text1"/>
          <w:highlight w:val="none"/>
          <w:shd w:val="clear" w:color="auto" w:fill="auto"/>
        </w:rPr>
        <w:t xml:space="preserve">发布今日话题 </w:t>
      </w:r>
    </w:p>
    <w:p>
      <w:pPr>
        <w:pStyle w:val="7"/>
        <w:spacing w:before="720"/>
        <w:jc w:val="left"/>
        <w:rPr>
          <w:sz w:val="16"/>
          <w:szCs w:val="16"/>
        </w:rPr>
      </w:pPr>
      <w:r>
        <w:t>3.4</w:t>
      </w:r>
      <w:r>
        <w:rPr>
          <w:sz w:val="18"/>
          <w:szCs w:val="18"/>
        </w:rPr>
        <w:t xml:space="preserve">    </w:t>
      </w:r>
      <w:r>
        <w:t>权限列表</w:t>
      </w:r>
    </w:p>
    <w:p>
      <w:pPr>
        <w:pStyle w:val="4"/>
        <w:jc w:val="left"/>
      </w:pPr>
      <w:r>
        <w:rPr>
          <w:i/>
          <w:color w:val="548DD4"/>
        </w:rPr>
        <w:t>[以列表方式排列用户角色与功能列表，表明每个角色所具备的系统权限。如果系统中不涉及到此部分，请删除。]</w:t>
      </w:r>
    </w:p>
    <w:tbl>
      <w:tblPr>
        <w:tblStyle w:val="2"/>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2760"/>
        <w:gridCol w:w="2747"/>
        <w:gridCol w:w="274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2760" w:type="dxa"/>
          </w:tcPr>
          <w:p>
            <w:r>
              <w:rPr>
                <w:color w:val="000000"/>
              </w:rPr>
              <w:t xml:space="preserve">   </w:t>
            </w:r>
          </w:p>
          <w:p>
            <w:r>
              <w:rPr>
                <w:color w:val="000000"/>
              </w:rPr>
              <w:t>用户角色</w:t>
            </w:r>
          </w:p>
          <w:p>
            <w:pPr>
              <w:jc w:val="left"/>
            </w:pPr>
            <w:r>
              <w:rPr>
                <w:color w:val="000000"/>
              </w:rPr>
              <w:t xml:space="preserve">   </w:t>
            </w:r>
          </w:p>
        </w:tc>
        <w:tc>
          <w:tcPr>
            <w:tcW w:w="2747" w:type="dxa"/>
          </w:tcPr>
          <w:p>
            <w:r>
              <w:rPr>
                <w:color w:val="000000"/>
              </w:rPr>
              <w:t xml:space="preserve">   </w:t>
            </w:r>
          </w:p>
          <w:p>
            <w:r>
              <w:rPr>
                <w:color w:val="000000"/>
              </w:rPr>
              <w:t>功能列表</w:t>
            </w:r>
          </w:p>
          <w:p>
            <w:pPr>
              <w:jc w:val="left"/>
            </w:pPr>
            <w:r>
              <w:rPr>
                <w:color w:val="000000"/>
              </w:rPr>
              <w:t xml:space="preserve">   </w:t>
            </w:r>
          </w:p>
        </w:tc>
        <w:tc>
          <w:tcPr>
            <w:tcW w:w="2747" w:type="dxa"/>
          </w:tcPr>
          <w:p>
            <w:r>
              <w:rPr>
                <w:color w:val="000000"/>
              </w:rPr>
              <w:t xml:space="preserve">   </w:t>
            </w:r>
          </w:p>
          <w:p>
            <w:r>
              <w:rPr>
                <w:color w:val="000000"/>
              </w:rPr>
              <w:t>系统权限</w:t>
            </w:r>
          </w:p>
          <w:p>
            <w:pPr>
              <w:jc w:val="left"/>
            </w:pPr>
            <w:r>
              <w:rPr>
                <w:color w:val="000000"/>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2760" w:type="dxa"/>
          </w:tcPr>
          <w:p>
            <w:pPr>
              <w:jc w:val="left"/>
            </w:pPr>
            <w:r>
              <w:rPr>
                <w:color w:val="000000"/>
              </w:rPr>
              <w:t xml:space="preserve">   </w:t>
            </w:r>
          </w:p>
          <w:p>
            <w:pPr>
              <w:jc w:val="left"/>
            </w:pPr>
            <w:r>
              <w:rPr>
                <w:color w:val="000000"/>
              </w:rPr>
              <w:t>游客（</w:t>
            </w:r>
            <w:r>
              <w:rPr>
                <w:color w:val="4DA8EE"/>
              </w:rPr>
              <w:t>Visitor</w:t>
            </w:r>
            <w:r>
              <w:rPr>
                <w:color w:val="000000"/>
              </w:rPr>
              <w:t>）</w:t>
            </w:r>
          </w:p>
          <w:p>
            <w:pPr>
              <w:jc w:val="left"/>
            </w:pPr>
            <w:r>
              <w:rPr>
                <w:color w:val="000000"/>
              </w:rPr>
              <w:t xml:space="preserve">   </w:t>
            </w:r>
          </w:p>
        </w:tc>
        <w:tc>
          <w:tcPr>
            <w:tcW w:w="2747" w:type="dxa"/>
          </w:tcPr>
          <w:p>
            <w:pPr>
              <w:jc w:val="left"/>
            </w:pPr>
            <w:r>
              <w:rPr>
                <w:color w:val="000000"/>
              </w:rPr>
              <w:t xml:space="preserve">   </w:t>
            </w:r>
          </w:p>
          <w:p>
            <w:pPr>
              <w:jc w:val="left"/>
            </w:pPr>
            <w:r>
              <w:rPr>
                <w:color w:val="000000"/>
              </w:rPr>
              <w:t>注册账号     </w:t>
            </w:r>
          </w:p>
          <w:p>
            <w:pPr>
              <w:jc w:val="left"/>
            </w:pPr>
          </w:p>
          <w:p>
            <w:pPr>
              <w:jc w:val="left"/>
            </w:pPr>
            <w:r>
              <w:rPr>
                <w:color w:val="000000"/>
              </w:rPr>
              <w:t xml:space="preserve">登陆网站                     </w:t>
            </w:r>
          </w:p>
          <w:p>
            <w:pPr>
              <w:jc w:val="left"/>
            </w:pPr>
            <w:r>
              <w:rPr>
                <w:color w:val="000000"/>
              </w:rPr>
              <w:t xml:space="preserve">   </w:t>
            </w:r>
          </w:p>
          <w:p>
            <w:pPr>
              <w:jc w:val="left"/>
            </w:pPr>
            <w:r>
              <w:rPr>
                <w:color w:val="000000"/>
              </w:rPr>
              <w:t xml:space="preserve">浏览首页              </w:t>
            </w:r>
          </w:p>
          <w:p>
            <w:pPr>
              <w:jc w:val="left"/>
            </w:pPr>
            <w:r>
              <w:rPr>
                <w:color w:val="000000"/>
              </w:rPr>
              <w:t xml:space="preserve">   </w:t>
            </w:r>
          </w:p>
          <w:p>
            <w:pPr>
              <w:jc w:val="left"/>
            </w:pPr>
            <w:r>
              <w:rPr>
                <w:color w:val="000000"/>
              </w:rPr>
              <w:t xml:space="preserve">                       </w:t>
            </w:r>
          </w:p>
          <w:p>
            <w:pPr>
              <w:jc w:val="left"/>
            </w:pPr>
          </w:p>
          <w:p>
            <w:pPr>
              <w:jc w:val="left"/>
            </w:pPr>
            <w:r>
              <w:rPr>
                <w:color w:val="000000"/>
              </w:rPr>
              <w:t xml:space="preserve">   </w:t>
            </w:r>
          </w:p>
        </w:tc>
        <w:tc>
          <w:tcPr>
            <w:tcW w:w="2747" w:type="dxa"/>
          </w:tcPr>
          <w:p>
            <w:pPr>
              <w:jc w:val="left"/>
            </w:pPr>
            <w:r>
              <w:rPr>
                <w:color w:val="000000"/>
              </w:rPr>
              <w:t xml:space="preserve">   </w:t>
            </w:r>
          </w:p>
          <w:p>
            <w:pPr>
              <w:jc w:val="left"/>
            </w:pPr>
            <w:r>
              <w:rPr>
                <w:color w:val="000000"/>
              </w:rPr>
              <w:t>可以浏览首页及</w:t>
            </w:r>
            <w:r>
              <w:rPr>
                <w:rFonts w:hint="eastAsia"/>
                <w:color w:val="000000"/>
                <w:lang w:val="en-US" w:eastAsia="zh-CN"/>
              </w:rPr>
              <w:t>推荐的爱好聊天室</w:t>
            </w:r>
            <w:r>
              <w:rPr>
                <w:color w:val="000000"/>
              </w:rPr>
              <w:t>（不能</w:t>
            </w:r>
            <w:r>
              <w:rPr>
                <w:rFonts w:hint="eastAsia"/>
                <w:color w:val="000000"/>
                <w:lang w:val="en-US" w:eastAsia="zh-CN"/>
              </w:rPr>
              <w:t>进入聊天室</w:t>
            </w:r>
            <w:r>
              <w:rPr>
                <w:color w:val="000000"/>
              </w:rPr>
              <w:t>）</w:t>
            </w:r>
          </w:p>
          <w:p>
            <w:pPr>
              <w:jc w:val="left"/>
            </w:pPr>
            <w:r>
              <w:rPr>
                <w:color w:val="000000"/>
              </w:rPr>
              <w:t xml:space="preserve">   </w:t>
            </w:r>
          </w:p>
          <w:p>
            <w:pPr>
              <w:jc w:val="left"/>
            </w:pPr>
            <w:r>
              <w:rPr>
                <w:color w:val="000000"/>
              </w:rPr>
              <w:t> </w:t>
            </w:r>
          </w:p>
          <w:p>
            <w:pPr>
              <w:jc w:val="left"/>
            </w:pPr>
            <w:r>
              <w:rPr>
                <w:color w:val="000000"/>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2760" w:type="dxa"/>
          </w:tcPr>
          <w:p>
            <w:pPr>
              <w:jc w:val="left"/>
            </w:pPr>
            <w:r>
              <w:rPr>
                <w:color w:val="000000"/>
              </w:rPr>
              <w:t xml:space="preserve">   </w:t>
            </w:r>
          </w:p>
          <w:p>
            <w:pPr>
              <w:jc w:val="left"/>
            </w:pPr>
            <w:r>
              <w:rPr>
                <w:color w:val="000000"/>
              </w:rPr>
              <w:t>用户（</w:t>
            </w:r>
            <w:r>
              <w:rPr>
                <w:color w:val="4DA8EE"/>
              </w:rPr>
              <w:t>User</w:t>
            </w:r>
            <w:r>
              <w:rPr>
                <w:color w:val="000000"/>
              </w:rPr>
              <w:t>）</w:t>
            </w:r>
          </w:p>
          <w:p>
            <w:pPr>
              <w:jc w:val="left"/>
            </w:pPr>
            <w:r>
              <w:rPr>
                <w:color w:val="000000"/>
              </w:rPr>
              <w:t xml:space="preserve">   </w:t>
            </w:r>
          </w:p>
          <w:p>
            <w:pPr>
              <w:jc w:val="left"/>
            </w:pPr>
            <w:r>
              <w:rPr>
                <w:color w:val="000000"/>
              </w:rPr>
              <w:t> </w:t>
            </w:r>
          </w:p>
          <w:p>
            <w:pPr>
              <w:jc w:val="left"/>
            </w:pPr>
            <w:r>
              <w:rPr>
                <w:color w:val="000000"/>
              </w:rPr>
              <w:t xml:space="preserve">   </w:t>
            </w:r>
          </w:p>
        </w:tc>
        <w:tc>
          <w:tcPr>
            <w:tcW w:w="2747" w:type="dxa"/>
          </w:tcPr>
          <w:tbl>
            <w:tblPr>
              <w:tblStyle w:val="2"/>
              <w:tblpPr w:leftFromText="180" w:rightFromText="180" w:vertAnchor="text" w:horzAnchor="page" w:tblpX="8" w:tblpY="117"/>
              <w:tblOverlap w:val="never"/>
              <w:tblW w:w="1782"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78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1782" w:type="dxa"/>
                </w:tcPr>
                <w:p>
                  <w:pPr>
                    <w:jc w:val="left"/>
                  </w:pPr>
                  <w:r>
                    <w:t>查看</w:t>
                  </w:r>
                  <w:r>
                    <w:rPr>
                      <w:rFonts w:hint="eastAsia"/>
                      <w:lang w:val="en-US" w:eastAsia="zh-CN"/>
                    </w:rPr>
                    <w:t>爱好介绍</w:t>
                  </w:r>
                  <w:r>
                    <w:rPr>
                      <w:color w:val="000000"/>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1782" w:type="dxa"/>
                </w:tcPr>
                <w:p>
                  <w:pPr>
                    <w:jc w:val="left"/>
                    <w:rPr>
                      <w:rFonts w:hint="default" w:eastAsia="微软雅黑"/>
                      <w:lang w:val="en-US" w:eastAsia="zh-CN"/>
                    </w:rPr>
                  </w:pPr>
                  <w:r>
                    <w:rPr>
                      <w:rFonts w:hint="eastAsia"/>
                      <w:lang w:val="en-US" w:eastAsia="zh-CN"/>
                    </w:rPr>
                    <w:t>进入聊天室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1782" w:type="dxa"/>
                </w:tcPr>
                <w:p>
                  <w:pPr>
                    <w:jc w:val="left"/>
                    <w:rPr>
                      <w:rFonts w:hint="default" w:eastAsia="微软雅黑"/>
                      <w:lang w:val="en-US" w:eastAsia="zh-CN"/>
                    </w:rPr>
                  </w:pPr>
                  <w:r>
                    <w:rPr>
                      <w:rFonts w:hint="eastAsia"/>
                      <w:lang w:val="en-US" w:eastAsia="zh-CN"/>
                    </w:rPr>
                    <w:t>发送消息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1782" w:type="dxa"/>
                </w:tcPr>
                <w:p>
                  <w:pPr>
                    <w:jc w:val="left"/>
                    <w:rPr>
                      <w:rFonts w:hint="default" w:eastAsia="微软雅黑"/>
                      <w:lang w:val="en-US" w:eastAsia="zh-CN"/>
                    </w:rPr>
                  </w:pPr>
                  <w:r>
                    <w:rPr>
                      <w:rFonts w:hint="eastAsia"/>
                      <w:color w:val="000000"/>
                      <w:lang w:val="en-US" w:eastAsia="zh-CN"/>
                    </w:rPr>
                    <w:t>创建聊天室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1782" w:type="dxa"/>
                </w:tcPr>
                <w:p>
                  <w:pPr>
                    <w:jc w:val="left"/>
                  </w:pPr>
                  <w:r>
                    <w:rPr>
                      <w:color w:val="000000"/>
                    </w:rPr>
                    <w:t>按</w:t>
                  </w:r>
                  <w:r>
                    <w:rPr>
                      <w:rFonts w:hint="eastAsia"/>
                      <w:color w:val="000000"/>
                      <w:lang w:val="en-US" w:eastAsia="zh-CN"/>
                    </w:rPr>
                    <w:t>关键字</w:t>
                  </w:r>
                  <w:r>
                    <w:rPr>
                      <w:color w:val="000000"/>
                    </w:rPr>
                    <w:t>搜索</w:t>
                  </w:r>
                  <w:r>
                    <w:rPr>
                      <w:rFonts w:hint="eastAsia"/>
                      <w:color w:val="000000"/>
                      <w:lang w:val="en-US" w:eastAsia="zh-CN"/>
                    </w:rPr>
                    <w:t>爱好</w:t>
                  </w:r>
                  <w:r>
                    <w:rPr>
                      <w:color w:val="000000"/>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1782" w:type="dxa"/>
                </w:tcPr>
                <w:p>
                  <w:pPr>
                    <w:jc w:val="left"/>
                  </w:pPr>
                  <w:r>
                    <w:rPr>
                      <w:color w:val="000000"/>
                    </w:rPr>
                    <w:t>按标签搜索</w:t>
                  </w:r>
                  <w:r>
                    <w:rPr>
                      <w:rFonts w:hint="eastAsia"/>
                      <w:color w:val="000000"/>
                      <w:lang w:val="en-US" w:eastAsia="zh-CN"/>
                    </w:rPr>
                    <w:t>爱好</w:t>
                  </w:r>
                  <w:r>
                    <w:rPr>
                      <w:color w:val="000000"/>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1782" w:type="dxa"/>
                </w:tcPr>
                <w:p>
                  <w:pPr>
                    <w:jc w:val="left"/>
                    <w:rPr>
                      <w:rFonts w:hint="default" w:eastAsia="微软雅黑"/>
                      <w:lang w:val="en-US" w:eastAsia="zh-CN"/>
                    </w:rPr>
                  </w:pPr>
                  <w:r>
                    <w:rPr>
                      <w:rFonts w:hint="eastAsia"/>
                      <w:lang w:val="en-US" w:eastAsia="zh-CN"/>
                    </w:rPr>
                    <w:t>退出聊天室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1782" w:type="dxa"/>
                </w:tcPr>
                <w:p>
                  <w:pPr>
                    <w:jc w:val="left"/>
                    <w:rPr>
                      <w:rFonts w:hint="default" w:eastAsia="微软雅黑"/>
                      <w:lang w:val="en-US" w:eastAsia="zh-CN"/>
                    </w:rPr>
                  </w:pPr>
                  <w:r>
                    <w:rPr>
                      <w:rFonts w:hint="eastAsia"/>
                      <w:color w:val="000000"/>
                      <w:lang w:val="en-US" w:eastAsia="zh-CN"/>
                    </w:rPr>
                    <w:t>撤回消息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1782" w:type="dxa"/>
                </w:tcPr>
                <w:p>
                  <w:pPr>
                    <w:jc w:val="left"/>
                    <w:rPr>
                      <w:rFonts w:hint="default" w:eastAsia="微软雅黑"/>
                      <w:lang w:val="en-US" w:eastAsia="zh-CN"/>
                    </w:rPr>
                  </w:pPr>
                  <w:r>
                    <w:rPr>
                      <w:color w:val="000000"/>
                    </w:rPr>
                    <w:t>查看</w:t>
                  </w:r>
                  <w:r>
                    <w:rPr>
                      <w:rFonts w:hint="eastAsia"/>
                      <w:color w:val="000000"/>
                      <w:lang w:val="en-US" w:eastAsia="zh-CN"/>
                    </w:rPr>
                    <w:t>爱好详情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1782" w:type="dxa"/>
                </w:tcPr>
                <w:p>
                  <w:pPr>
                    <w:jc w:val="left"/>
                    <w:rPr>
                      <w:rFonts w:hint="default" w:eastAsia="微软雅黑"/>
                      <w:lang w:val="en-US" w:eastAsia="zh-CN"/>
                    </w:rPr>
                  </w:pPr>
                  <w:r>
                    <w:rPr>
                      <w:rFonts w:hint="eastAsia"/>
                      <w:color w:val="000000"/>
                      <w:lang w:val="en-US" w:eastAsia="zh-CN"/>
                    </w:rPr>
                    <w:t>查看聊天室详情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1782" w:type="dxa"/>
                  <w:vAlign w:val="top"/>
                </w:tcPr>
                <w:p>
                  <w:pPr>
                    <w:jc w:val="left"/>
                    <w:rPr>
                      <w:rFonts w:hint="eastAsia"/>
                      <w:color w:val="000000"/>
                      <w:lang w:val="en-US" w:eastAsia="zh-CN"/>
                    </w:rPr>
                  </w:pPr>
                  <w:r>
                    <w:rPr>
                      <w:rFonts w:hint="eastAsia"/>
                      <w:color w:val="000000"/>
                      <w:lang w:val="en-US" w:eastAsia="zh-CN"/>
                    </w:rPr>
                    <w:t>修改聊天室详情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1782" w:type="dxa"/>
                </w:tcPr>
                <w:p>
                  <w:pPr>
                    <w:jc w:val="left"/>
                    <w:rPr>
                      <w:rFonts w:hint="default"/>
                      <w:color w:val="000000"/>
                      <w:lang w:val="en-US" w:eastAsia="zh-CN"/>
                    </w:rPr>
                  </w:pPr>
                  <w:r>
                    <w:rPr>
                      <w:rFonts w:hint="eastAsia"/>
                      <w:color w:val="000000"/>
                      <w:lang w:val="en-US" w:eastAsia="zh-CN"/>
                    </w:rPr>
                    <w:t>删除聊天室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1782" w:type="dxa"/>
                </w:tcPr>
                <w:p>
                  <w:pPr>
                    <w:jc w:val="left"/>
                    <w:rPr>
                      <w:rFonts w:hint="default"/>
                      <w:lang w:val="en-US" w:eastAsia="zh-CN"/>
                    </w:rPr>
                  </w:pPr>
                  <w:r>
                    <w:rPr>
                      <w:rFonts w:hint="eastAsia"/>
                      <w:lang w:val="en-US" w:eastAsia="zh-CN"/>
                    </w:rPr>
                    <w:t>举报用户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1782" w:type="dxa"/>
                </w:tcPr>
                <w:p>
                  <w:pPr>
                    <w:jc w:val="left"/>
                    <w:rPr>
                      <w:rFonts w:hint="default"/>
                      <w:lang w:val="en-US" w:eastAsia="zh-CN"/>
                    </w:rPr>
                  </w:pPr>
                  <w:r>
                    <w:rPr>
                      <w:rFonts w:hint="eastAsia"/>
                      <w:lang w:val="en-US" w:eastAsia="zh-CN"/>
                    </w:rPr>
                    <w:t>举报聊天室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1782" w:type="dxa"/>
                </w:tcPr>
                <w:p>
                  <w:pPr>
                    <w:jc w:val="left"/>
                    <w:rPr>
                      <w:rFonts w:hint="default" w:eastAsia="微软雅黑"/>
                      <w:lang w:val="en-US" w:eastAsia="zh-CN"/>
                    </w:rPr>
                  </w:pPr>
                  <w:r>
                    <w:rPr>
                      <w:rFonts w:hint="eastAsia"/>
                      <w:lang w:val="en-US" w:eastAsia="zh-CN"/>
                    </w:rPr>
                    <w:t>设置管理员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1782" w:type="dxa"/>
                </w:tcPr>
                <w:p>
                  <w:pPr>
                    <w:jc w:val="left"/>
                    <w:rPr>
                      <w:rFonts w:hint="default" w:eastAsia="微软雅黑"/>
                      <w:lang w:val="en-US" w:eastAsia="zh-CN"/>
                    </w:rPr>
                  </w:pPr>
                  <w:r>
                    <w:rPr>
                      <w:rFonts w:hint="eastAsia"/>
                      <w:lang w:val="en-US" w:eastAsia="zh-CN"/>
                    </w:rPr>
                    <w:t>商城购物</w:t>
                  </w:r>
                </w:p>
              </w:tc>
            </w:tr>
          </w:tbl>
          <w:p>
            <w:pPr>
              <w:jc w:val="left"/>
            </w:pPr>
          </w:p>
          <w:p>
            <w:pPr>
              <w:jc w:val="left"/>
            </w:pPr>
          </w:p>
        </w:tc>
        <w:tc>
          <w:tcPr>
            <w:tcW w:w="2747" w:type="dxa"/>
          </w:tcPr>
          <w:p>
            <w:pPr>
              <w:jc w:val="left"/>
            </w:pPr>
            <w:r>
              <w:rPr>
                <w:color w:val="000000"/>
              </w:rPr>
              <w:t xml:space="preserve">   </w:t>
            </w:r>
          </w:p>
          <w:p>
            <w:pPr>
              <w:jc w:val="left"/>
            </w:pPr>
            <w:r>
              <w:t>可以正常使用网站功能</w:t>
            </w:r>
          </w:p>
          <w:p>
            <w:pPr>
              <w:jc w:val="left"/>
            </w:pPr>
            <w:r>
              <w:rPr>
                <w:color w:val="000000"/>
              </w:rPr>
              <w:t xml:space="preserve">   </w:t>
            </w:r>
          </w:p>
          <w:p>
            <w:pPr>
              <w:jc w:val="left"/>
            </w:pPr>
            <w:r>
              <w:rPr>
                <w:color w:val="000000"/>
              </w:rPr>
              <w:t> </w:t>
            </w:r>
          </w:p>
          <w:p>
            <w:pPr>
              <w:jc w:val="left"/>
            </w:pPr>
            <w:r>
              <w:rPr>
                <w:color w:val="000000"/>
              </w:rPr>
              <w:t xml:space="preserve">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795" w:hRule="atLeast"/>
        </w:trPr>
        <w:tc>
          <w:tcPr>
            <w:tcW w:w="2760" w:type="dxa"/>
          </w:tcPr>
          <w:p>
            <w:pPr>
              <w:jc w:val="left"/>
            </w:pPr>
            <w:r>
              <w:rPr>
                <w:color w:val="000000"/>
              </w:rPr>
              <w:t xml:space="preserve">   </w:t>
            </w:r>
          </w:p>
          <w:p>
            <w:pPr>
              <w:jc w:val="left"/>
            </w:pPr>
            <w:r>
              <w:rPr>
                <w:color w:val="000000"/>
              </w:rPr>
              <w:t>用户管理员（</w:t>
            </w:r>
            <w:r>
              <w:rPr>
                <w:color w:val="4DA8EE"/>
              </w:rPr>
              <w:t>Manager</w:t>
            </w:r>
            <w:r>
              <w:rPr>
                <w:color w:val="000000"/>
              </w:rPr>
              <w:t>）</w:t>
            </w:r>
          </w:p>
          <w:p>
            <w:pPr>
              <w:jc w:val="left"/>
            </w:pPr>
            <w:r>
              <w:rPr>
                <w:color w:val="000000"/>
              </w:rPr>
              <w:t xml:space="preserve">   </w:t>
            </w:r>
          </w:p>
        </w:tc>
        <w:tc>
          <w:tcPr>
            <w:tcW w:w="2747" w:type="dxa"/>
          </w:tcPr>
          <w:tbl>
            <w:tblPr>
              <w:tblStyle w:val="2"/>
              <w:tblW w:w="1782"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782"/>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1782" w:type="dxa"/>
                </w:tcPr>
                <w:p>
                  <w:pPr>
                    <w:jc w:val="left"/>
                  </w:pPr>
                  <w:r>
                    <w:t>审核处理投诉信息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1782" w:type="dxa"/>
                </w:tcPr>
                <w:p>
                  <w:pPr>
                    <w:jc w:val="left"/>
                  </w:pPr>
                  <w:r>
                    <w:rPr>
                      <w:color w:val="000000"/>
                    </w:rPr>
                    <w:t>封禁用户账户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1782" w:type="dxa"/>
                </w:tcPr>
                <w:p>
                  <w:pPr>
                    <w:jc w:val="left"/>
                    <w:rPr>
                      <w:rFonts w:hint="eastAsia" w:eastAsia="微软雅黑"/>
                      <w:lang w:val="en-US" w:eastAsia="zh-CN"/>
                    </w:rPr>
                  </w:pPr>
                  <w:r>
                    <w:t>屏蔽</w:t>
                  </w:r>
                  <w:r>
                    <w:rPr>
                      <w:rFonts w:hint="eastAsia"/>
                      <w:lang w:val="en-US" w:eastAsia="zh-CN"/>
                    </w:rPr>
                    <w:t>聊天室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450" w:hRule="atLeast"/>
              </w:trPr>
              <w:tc>
                <w:tcPr>
                  <w:tcW w:w="1782" w:type="dxa"/>
                </w:tcPr>
                <w:p>
                  <w:pPr>
                    <w:jc w:val="left"/>
                  </w:pPr>
                  <w:r>
                    <w:rPr>
                      <w:color w:val="000000"/>
                    </w:rPr>
                    <w:t>发布话题通知</w:t>
                  </w:r>
                </w:p>
              </w:tc>
            </w:tr>
          </w:tbl>
          <w:p>
            <w:pPr>
              <w:jc w:val="left"/>
            </w:pPr>
          </w:p>
        </w:tc>
        <w:tc>
          <w:tcPr>
            <w:tcW w:w="2747" w:type="dxa"/>
          </w:tcPr>
          <w:p>
            <w:pPr>
              <w:jc w:val="left"/>
            </w:pPr>
            <w:r>
              <w:rPr>
                <w:color w:val="000000"/>
              </w:rPr>
              <w:t xml:space="preserve">  网站最高权限，对用户和所有</w:t>
            </w:r>
            <w:r>
              <w:rPr>
                <w:rFonts w:hint="eastAsia"/>
                <w:color w:val="000000"/>
                <w:lang w:val="en-US" w:eastAsia="zh-CN"/>
              </w:rPr>
              <w:t>聊天室</w:t>
            </w:r>
            <w:r>
              <w:rPr>
                <w:color w:val="000000"/>
              </w:rPr>
              <w:t xml:space="preserve">进行管理 </w:t>
            </w:r>
          </w:p>
          <w:p>
            <w:pPr>
              <w:jc w:val="left"/>
            </w:pPr>
            <w:r>
              <w:rPr>
                <w:color w:val="000000"/>
              </w:rPr>
              <w:t> </w:t>
            </w:r>
          </w:p>
          <w:p>
            <w:pPr>
              <w:jc w:val="left"/>
            </w:pPr>
            <w:r>
              <w:rPr>
                <w:color w:val="000000"/>
              </w:rPr>
              <w:t xml:space="preserve">   </w:t>
            </w:r>
          </w:p>
        </w:tc>
      </w:tr>
    </w:tbl>
    <w:p>
      <w:pPr>
        <w:pStyle w:val="4"/>
        <w:jc w:val="left"/>
      </w:pPr>
      <w:r>
        <w:t> </w:t>
      </w:r>
    </w:p>
    <w:p>
      <w:pPr>
        <w:pStyle w:val="4"/>
        <w:jc w:val="left"/>
      </w:pPr>
    </w:p>
    <w:p>
      <w:pPr>
        <w:pStyle w:val="6"/>
        <w:spacing w:before="720"/>
        <w:jc w:val="left"/>
        <w:rPr>
          <w:sz w:val="16"/>
          <w:szCs w:val="16"/>
        </w:rPr>
      </w:pPr>
      <w:r>
        <w:t>4</w:t>
      </w:r>
      <w:r>
        <w:rPr>
          <w:sz w:val="18"/>
          <w:szCs w:val="18"/>
        </w:rPr>
        <w:t xml:space="preserve">      </w:t>
      </w:r>
      <w:r>
        <w:t>功能性需求</w:t>
      </w:r>
    </w:p>
    <w:p>
      <w:pPr>
        <w:pStyle w:val="7"/>
        <w:spacing w:before="720"/>
        <w:jc w:val="left"/>
        <w:rPr>
          <w:sz w:val="25"/>
          <w:szCs w:val="25"/>
        </w:rPr>
      </w:pPr>
      <w:r>
        <w:rPr>
          <w:b/>
          <w:color w:val="1C7892"/>
          <w:sz w:val="28"/>
          <w:szCs w:val="28"/>
        </w:rPr>
        <w:t>4.1 游客</w:t>
      </w:r>
    </w:p>
    <w:p>
      <w:pPr>
        <w:pStyle w:val="8"/>
        <w:jc w:val="left"/>
        <w:rPr>
          <w:sz w:val="25"/>
          <w:szCs w:val="25"/>
        </w:rPr>
      </w:pPr>
      <w:r>
        <w:rPr>
          <w:color w:val="FAA573"/>
          <w:sz w:val="28"/>
          <w:szCs w:val="28"/>
        </w:rPr>
        <w:t>4.1.1 用例：登录</w:t>
      </w:r>
    </w:p>
    <w:p>
      <w:pPr>
        <w:pStyle w:val="4"/>
        <w:jc w:val="left"/>
      </w:pPr>
      <w:r>
        <w:rPr>
          <w:b/>
        </w:rPr>
        <w:t>用例名:登录</w:t>
      </w:r>
    </w:p>
    <w:p>
      <w:pPr>
        <w:pStyle w:val="4"/>
        <w:jc w:val="left"/>
        <w:rPr>
          <w:sz w:val="16"/>
          <w:szCs w:val="16"/>
        </w:rPr>
      </w:pPr>
      <w:r>
        <w:rPr>
          <w:sz w:val="18"/>
          <w:szCs w:val="18"/>
        </w:rPr>
        <w:t xml:space="preserve">Ø  </w:t>
      </w:r>
      <w:r>
        <w:rPr>
          <w:b/>
          <w:sz w:val="18"/>
          <w:szCs w:val="18"/>
        </w:rPr>
        <w:t>干系人利益：</w:t>
      </w:r>
    </w:p>
    <w:p>
      <w:pPr>
        <w:pStyle w:val="4"/>
        <w:jc w:val="left"/>
        <w:rPr>
          <w:sz w:val="16"/>
          <w:szCs w:val="16"/>
        </w:rPr>
      </w:pPr>
      <w:r>
        <w:rPr>
          <w:sz w:val="18"/>
          <w:szCs w:val="18"/>
        </w:rPr>
        <w:t>游客：保证账号密码的安全性（用POST方法）</w:t>
      </w:r>
    </w:p>
    <w:p>
      <w:pPr>
        <w:pStyle w:val="4"/>
        <w:jc w:val="left"/>
        <w:rPr>
          <w:sz w:val="16"/>
          <w:szCs w:val="16"/>
        </w:rPr>
      </w:pPr>
      <w:r>
        <w:rPr>
          <w:sz w:val="18"/>
          <w:szCs w:val="18"/>
        </w:rPr>
        <w:t xml:space="preserve">Ø  </w:t>
      </w:r>
      <w:r>
        <w:rPr>
          <w:b/>
          <w:sz w:val="18"/>
          <w:szCs w:val="18"/>
        </w:rPr>
        <w:t>基本路径：</w:t>
      </w:r>
    </w:p>
    <w:p>
      <w:pPr>
        <w:pStyle w:val="4"/>
        <w:numPr>
          <w:ilvl w:val="0"/>
          <w:numId w:val="1"/>
        </w:numPr>
        <w:jc w:val="left"/>
        <w:rPr>
          <w:sz w:val="16"/>
          <w:szCs w:val="16"/>
        </w:rPr>
      </w:pPr>
      <w:r>
        <w:rPr>
          <w:sz w:val="18"/>
          <w:szCs w:val="18"/>
        </w:rPr>
        <w:t>游客进入登录页</w:t>
      </w:r>
    </w:p>
    <w:p>
      <w:pPr>
        <w:pStyle w:val="4"/>
        <w:numPr>
          <w:ilvl w:val="0"/>
          <w:numId w:val="1"/>
        </w:numPr>
        <w:jc w:val="left"/>
        <w:rPr>
          <w:sz w:val="16"/>
          <w:szCs w:val="16"/>
        </w:rPr>
      </w:pPr>
      <w:r>
        <w:rPr>
          <w:sz w:val="18"/>
          <w:szCs w:val="18"/>
        </w:rPr>
        <w:t>游客输入账号、密码及验证码</w:t>
      </w:r>
    </w:p>
    <w:p>
      <w:pPr>
        <w:pStyle w:val="4"/>
        <w:numPr>
          <w:ilvl w:val="0"/>
          <w:numId w:val="1"/>
        </w:numPr>
        <w:jc w:val="left"/>
        <w:rPr>
          <w:sz w:val="16"/>
          <w:szCs w:val="16"/>
        </w:rPr>
      </w:pPr>
      <w:r>
        <w:rPr>
          <w:sz w:val="18"/>
          <w:szCs w:val="18"/>
        </w:rPr>
        <w:t>系统验证验证码</w:t>
      </w:r>
    </w:p>
    <w:p>
      <w:pPr>
        <w:pStyle w:val="4"/>
        <w:numPr>
          <w:ilvl w:val="0"/>
          <w:numId w:val="1"/>
        </w:numPr>
        <w:jc w:val="left"/>
        <w:rPr>
          <w:sz w:val="16"/>
          <w:szCs w:val="16"/>
        </w:rPr>
      </w:pPr>
      <w:r>
        <w:rPr>
          <w:sz w:val="18"/>
          <w:szCs w:val="18"/>
        </w:rPr>
        <w:t>系统验证用户账号信息</w:t>
      </w:r>
    </w:p>
    <w:p>
      <w:pPr>
        <w:pStyle w:val="4"/>
        <w:numPr>
          <w:ilvl w:val="0"/>
          <w:numId w:val="1"/>
        </w:numPr>
        <w:jc w:val="left"/>
        <w:rPr>
          <w:sz w:val="16"/>
          <w:szCs w:val="16"/>
        </w:rPr>
      </w:pPr>
      <w:r>
        <w:rPr>
          <w:sz w:val="18"/>
          <w:szCs w:val="18"/>
        </w:rPr>
        <w:t>系统获取用户IP，跳转到首页，显示同城热度较高的游记</w:t>
      </w:r>
    </w:p>
    <w:p>
      <w:pPr>
        <w:pStyle w:val="4"/>
        <w:jc w:val="left"/>
        <w:rPr>
          <w:sz w:val="16"/>
          <w:szCs w:val="16"/>
        </w:rPr>
      </w:pPr>
      <w:r>
        <w:rPr>
          <w:sz w:val="18"/>
          <w:szCs w:val="18"/>
        </w:rPr>
        <w:t xml:space="preserve">Ø  </w:t>
      </w:r>
      <w:r>
        <w:rPr>
          <w:b/>
          <w:sz w:val="18"/>
          <w:szCs w:val="18"/>
        </w:rPr>
        <w:t>扩展路径：</w:t>
      </w:r>
    </w:p>
    <w:p>
      <w:pPr>
        <w:pStyle w:val="4"/>
        <w:jc w:val="left"/>
        <w:rPr>
          <w:sz w:val="16"/>
          <w:szCs w:val="16"/>
        </w:rPr>
      </w:pPr>
      <w:r>
        <w:rPr>
          <w:sz w:val="18"/>
          <w:szCs w:val="18"/>
        </w:rPr>
        <w:t>2.1  系统（页面）检验，若账号不合法，账号处处显示红字提示账号不合法</w:t>
      </w:r>
    </w:p>
    <w:p>
      <w:pPr>
        <w:pStyle w:val="4"/>
        <w:jc w:val="left"/>
        <w:rPr>
          <w:sz w:val="16"/>
          <w:szCs w:val="16"/>
        </w:rPr>
      </w:pPr>
      <w:r>
        <w:rPr>
          <w:sz w:val="18"/>
          <w:szCs w:val="18"/>
        </w:rPr>
        <w:t>2.2  系统（页面）检验，若验证码不正确，验证码处显示红字提示验证码不正确</w:t>
      </w:r>
    </w:p>
    <w:p>
      <w:pPr>
        <w:pStyle w:val="4"/>
        <w:jc w:val="left"/>
        <w:rPr>
          <w:sz w:val="16"/>
          <w:szCs w:val="16"/>
        </w:rPr>
      </w:pPr>
      <w:r>
        <w:rPr>
          <w:sz w:val="18"/>
          <w:szCs w:val="18"/>
        </w:rPr>
        <w:t>3.1  系统（后台）验证码格式不正确，系统返回登录登录页，清空内容，验证码处显示红字提示验证码不正确</w:t>
      </w:r>
    </w:p>
    <w:p>
      <w:pPr>
        <w:pStyle w:val="4"/>
        <w:jc w:val="left"/>
        <w:rPr>
          <w:sz w:val="16"/>
          <w:szCs w:val="16"/>
        </w:rPr>
      </w:pPr>
      <w:r>
        <w:rPr>
          <w:sz w:val="18"/>
          <w:szCs w:val="18"/>
        </w:rPr>
        <w:t>4.1  系统（后台）用户账号格式不正确 ，系统返回登录登录页，清空内容，账号处显示红字提示账号格式不正确</w:t>
      </w:r>
    </w:p>
    <w:p>
      <w:pPr>
        <w:pStyle w:val="4"/>
        <w:jc w:val="left"/>
        <w:rPr>
          <w:sz w:val="16"/>
          <w:szCs w:val="16"/>
        </w:rPr>
      </w:pPr>
      <w:r>
        <w:rPr>
          <w:sz w:val="18"/>
          <w:szCs w:val="18"/>
        </w:rPr>
        <w:t>4.2  系统（后台）用户名和密码不匹配，系统返回登录登录页，清空的内容，密码处显示红字提示用户账号或密码错误</w:t>
      </w:r>
    </w:p>
    <w:p>
      <w:pPr>
        <w:pStyle w:val="4"/>
        <w:jc w:val="left"/>
        <w:rPr>
          <w:sz w:val="16"/>
          <w:szCs w:val="16"/>
        </w:rPr>
      </w:pPr>
      <w:r>
        <w:rPr>
          <w:sz w:val="18"/>
          <w:szCs w:val="18"/>
        </w:rPr>
        <w:t xml:space="preserve">Ø  </w:t>
      </w:r>
      <w:r>
        <w:rPr>
          <w:b/>
          <w:sz w:val="18"/>
          <w:szCs w:val="18"/>
        </w:rPr>
        <w:t>业务规则：</w:t>
      </w:r>
    </w:p>
    <w:p>
      <w:pPr>
        <w:pStyle w:val="4"/>
        <w:jc w:val="left"/>
        <w:rPr>
          <w:sz w:val="16"/>
          <w:szCs w:val="16"/>
        </w:rPr>
      </w:pPr>
      <w:r>
        <w:rPr>
          <w:sz w:val="18"/>
          <w:szCs w:val="18"/>
        </w:rPr>
        <w:t xml:space="preserve">Ø  </w:t>
      </w:r>
      <w:r>
        <w:rPr>
          <w:b/>
          <w:sz w:val="18"/>
          <w:szCs w:val="18"/>
        </w:rPr>
        <w:t>数据项：</w:t>
      </w:r>
    </w:p>
    <w:p>
      <w:pPr>
        <w:pStyle w:val="4"/>
        <w:jc w:val="left"/>
        <w:rPr>
          <w:sz w:val="16"/>
          <w:szCs w:val="16"/>
        </w:rPr>
      </w:pPr>
      <w:r>
        <w:rPr>
          <w:sz w:val="18"/>
          <w:szCs w:val="18"/>
        </w:rPr>
        <w:t>用户名、密码、验证码</w:t>
      </w:r>
    </w:p>
    <w:p>
      <w:pPr>
        <w:pStyle w:val="4"/>
        <w:jc w:val="left"/>
      </w:pPr>
    </w:p>
    <w:p>
      <w:pPr>
        <w:pStyle w:val="8"/>
        <w:spacing w:before="720"/>
        <w:jc w:val="left"/>
        <w:rPr>
          <w:sz w:val="25"/>
          <w:szCs w:val="25"/>
        </w:rPr>
      </w:pPr>
      <w:r>
        <w:rPr>
          <w:color w:val="FAA573"/>
          <w:sz w:val="28"/>
          <w:szCs w:val="28"/>
        </w:rPr>
        <w:t>4.1.2 用例：注册</w:t>
      </w:r>
    </w:p>
    <w:p>
      <w:pPr>
        <w:pStyle w:val="4"/>
        <w:jc w:val="left"/>
      </w:pPr>
      <w:r>
        <w:rPr>
          <w:b/>
        </w:rPr>
        <w:t>用例名:注册</w:t>
      </w:r>
    </w:p>
    <w:p>
      <w:pPr>
        <w:pStyle w:val="4"/>
        <w:jc w:val="left"/>
        <w:rPr>
          <w:sz w:val="16"/>
          <w:szCs w:val="16"/>
        </w:rPr>
      </w:pPr>
      <w:r>
        <w:rPr>
          <w:color w:val="1C7892"/>
          <w:sz w:val="18"/>
          <w:szCs w:val="18"/>
        </w:rPr>
        <w:t xml:space="preserve">Ø  </w:t>
      </w:r>
      <w:r>
        <w:rPr>
          <w:b/>
          <w:color w:val="1C7892"/>
          <w:sz w:val="18"/>
          <w:szCs w:val="18"/>
        </w:rPr>
        <w:t>干系人利益：</w:t>
      </w:r>
    </w:p>
    <w:p>
      <w:pPr>
        <w:pStyle w:val="4"/>
        <w:jc w:val="left"/>
        <w:rPr>
          <w:sz w:val="16"/>
          <w:szCs w:val="16"/>
        </w:rPr>
      </w:pPr>
      <w:r>
        <w:rPr>
          <w:color w:val="1C7892"/>
          <w:sz w:val="18"/>
          <w:szCs w:val="18"/>
        </w:rPr>
        <w:t>读者：保证账号密码的安全性（用POST方法）</w:t>
      </w:r>
    </w:p>
    <w:p>
      <w:pPr>
        <w:pStyle w:val="4"/>
        <w:jc w:val="left"/>
        <w:rPr>
          <w:sz w:val="16"/>
          <w:szCs w:val="16"/>
        </w:rPr>
      </w:pPr>
      <w:r>
        <w:rPr>
          <w:color w:val="1C7892"/>
          <w:sz w:val="18"/>
          <w:szCs w:val="18"/>
        </w:rPr>
        <w:t xml:space="preserve">Ø  </w:t>
      </w:r>
      <w:r>
        <w:rPr>
          <w:b/>
          <w:color w:val="1C7892"/>
          <w:sz w:val="18"/>
          <w:szCs w:val="18"/>
        </w:rPr>
        <w:t>基本路径：</w:t>
      </w:r>
    </w:p>
    <w:p>
      <w:pPr>
        <w:pStyle w:val="4"/>
        <w:numPr>
          <w:ilvl w:val="0"/>
          <w:numId w:val="2"/>
        </w:numPr>
        <w:jc w:val="left"/>
        <w:rPr>
          <w:sz w:val="16"/>
          <w:szCs w:val="16"/>
        </w:rPr>
      </w:pPr>
      <w:r>
        <w:rPr>
          <w:sz w:val="18"/>
          <w:szCs w:val="18"/>
        </w:rPr>
        <w:t>游客进入注册页</w:t>
      </w:r>
    </w:p>
    <w:p>
      <w:pPr>
        <w:pStyle w:val="4"/>
        <w:numPr>
          <w:ilvl w:val="0"/>
          <w:numId w:val="2"/>
        </w:numPr>
        <w:jc w:val="left"/>
        <w:rPr>
          <w:sz w:val="16"/>
          <w:szCs w:val="16"/>
        </w:rPr>
      </w:pPr>
      <w:r>
        <w:rPr>
          <w:sz w:val="18"/>
          <w:szCs w:val="18"/>
        </w:rPr>
        <w:t>游客输入账号、密码、确认密码及验证码</w:t>
      </w:r>
    </w:p>
    <w:p>
      <w:pPr>
        <w:pStyle w:val="4"/>
        <w:numPr>
          <w:ilvl w:val="0"/>
          <w:numId w:val="2"/>
        </w:numPr>
        <w:jc w:val="left"/>
        <w:rPr>
          <w:sz w:val="16"/>
          <w:szCs w:val="16"/>
        </w:rPr>
      </w:pPr>
      <w:r>
        <w:rPr>
          <w:sz w:val="18"/>
          <w:szCs w:val="18"/>
        </w:rPr>
        <w:t>系统验证验证码</w:t>
      </w:r>
    </w:p>
    <w:p>
      <w:pPr>
        <w:pStyle w:val="4"/>
        <w:numPr>
          <w:ilvl w:val="0"/>
          <w:numId w:val="2"/>
        </w:numPr>
        <w:jc w:val="left"/>
        <w:rPr>
          <w:sz w:val="16"/>
          <w:szCs w:val="16"/>
        </w:rPr>
      </w:pPr>
      <w:r>
        <w:rPr>
          <w:sz w:val="18"/>
          <w:szCs w:val="18"/>
        </w:rPr>
        <w:t>系统验证用户账号信息</w:t>
      </w:r>
    </w:p>
    <w:p>
      <w:pPr>
        <w:pStyle w:val="4"/>
        <w:numPr>
          <w:ilvl w:val="0"/>
          <w:numId w:val="2"/>
        </w:numPr>
        <w:jc w:val="left"/>
        <w:rPr>
          <w:sz w:val="16"/>
          <w:szCs w:val="16"/>
        </w:rPr>
      </w:pPr>
      <w:r>
        <w:rPr>
          <w:sz w:val="18"/>
          <w:szCs w:val="18"/>
        </w:rPr>
        <w:t>系统获取用户IP，跳转到首页，显示同城热度较高的游记</w:t>
      </w:r>
    </w:p>
    <w:p>
      <w:pPr>
        <w:pStyle w:val="4"/>
        <w:jc w:val="left"/>
        <w:rPr>
          <w:sz w:val="16"/>
          <w:szCs w:val="16"/>
        </w:rPr>
      </w:pPr>
      <w:r>
        <w:rPr>
          <w:color w:val="1C7892"/>
          <w:sz w:val="18"/>
          <w:szCs w:val="18"/>
        </w:rPr>
        <w:t xml:space="preserve">Ø  </w:t>
      </w:r>
      <w:r>
        <w:rPr>
          <w:b/>
          <w:color w:val="1C7892"/>
          <w:sz w:val="18"/>
          <w:szCs w:val="18"/>
        </w:rPr>
        <w:t>扩展路径：</w:t>
      </w:r>
    </w:p>
    <w:p>
      <w:pPr>
        <w:pStyle w:val="4"/>
        <w:jc w:val="left"/>
        <w:rPr>
          <w:sz w:val="16"/>
          <w:szCs w:val="16"/>
        </w:rPr>
      </w:pPr>
      <w:r>
        <w:rPr>
          <w:sz w:val="18"/>
          <w:szCs w:val="18"/>
        </w:rPr>
        <w:t>2.1  系统（页面）检验，若账号不合法，账号处处显示红字提示账号不合法</w:t>
      </w:r>
    </w:p>
    <w:p>
      <w:pPr>
        <w:pStyle w:val="4"/>
        <w:jc w:val="left"/>
        <w:rPr>
          <w:sz w:val="16"/>
          <w:szCs w:val="16"/>
        </w:rPr>
      </w:pPr>
      <w:r>
        <w:rPr>
          <w:sz w:val="18"/>
          <w:szCs w:val="18"/>
        </w:rPr>
        <w:t>2.2  系统（页面）检验，若两次密码不一致，确认密码处显示红字提示两次密码不一致</w:t>
      </w:r>
    </w:p>
    <w:p>
      <w:pPr>
        <w:pStyle w:val="4"/>
        <w:jc w:val="left"/>
        <w:rPr>
          <w:sz w:val="16"/>
          <w:szCs w:val="16"/>
        </w:rPr>
      </w:pPr>
      <w:r>
        <w:rPr>
          <w:sz w:val="18"/>
          <w:szCs w:val="18"/>
        </w:rPr>
        <w:t>2.3  系统（页面）检验，若验证码不正确，验证码处显示红字提示验证码不正确</w:t>
      </w:r>
    </w:p>
    <w:p>
      <w:pPr>
        <w:pStyle w:val="4"/>
        <w:jc w:val="left"/>
        <w:rPr>
          <w:sz w:val="16"/>
          <w:szCs w:val="16"/>
        </w:rPr>
      </w:pPr>
      <w:r>
        <w:rPr>
          <w:sz w:val="18"/>
          <w:szCs w:val="18"/>
        </w:rPr>
        <w:t>3.1  系统（后台）验证码格式不正确，系统返回登录登录页，清空内容，验证码处显示红字提示验证码不正确</w:t>
      </w:r>
    </w:p>
    <w:p>
      <w:pPr>
        <w:pStyle w:val="4"/>
        <w:jc w:val="left"/>
        <w:rPr>
          <w:sz w:val="16"/>
          <w:szCs w:val="16"/>
        </w:rPr>
      </w:pPr>
      <w:r>
        <w:rPr>
          <w:sz w:val="18"/>
          <w:szCs w:val="18"/>
        </w:rPr>
        <w:t>4.1  系统（后台）用户账号格式不正确 ，系统返回登录登录页，清空内容，账号处显示红字提示账号格式不正确</w:t>
      </w:r>
    </w:p>
    <w:p>
      <w:pPr>
        <w:pStyle w:val="4"/>
        <w:jc w:val="left"/>
        <w:rPr>
          <w:sz w:val="16"/>
          <w:szCs w:val="16"/>
        </w:rPr>
      </w:pPr>
      <w:r>
        <w:rPr>
          <w:sz w:val="18"/>
          <w:szCs w:val="18"/>
        </w:rPr>
        <w:t>4.2  系统（后台）确认密码和密码不匹配，系统返回登录登录页，清空的内容，确认密码处显示红字提示两次密码不一致</w:t>
      </w:r>
    </w:p>
    <w:p>
      <w:pPr>
        <w:pStyle w:val="4"/>
        <w:jc w:val="left"/>
        <w:rPr>
          <w:sz w:val="16"/>
          <w:szCs w:val="16"/>
        </w:rPr>
      </w:pPr>
      <w:r>
        <w:rPr>
          <w:sz w:val="18"/>
          <w:szCs w:val="18"/>
        </w:rPr>
        <w:t>4.3  系统（后台）检验用户名</w:t>
      </w:r>
      <w:r>
        <w:rPr>
          <w:color w:val="1C7892"/>
          <w:sz w:val="18"/>
          <w:szCs w:val="18"/>
        </w:rPr>
        <w:t>已被注册，</w:t>
      </w:r>
      <w:r>
        <w:rPr>
          <w:sz w:val="18"/>
          <w:szCs w:val="18"/>
        </w:rPr>
        <w:t>系统返回登录登录页，清空内容，账号处显示红字提示用户名已被注册</w:t>
      </w:r>
    </w:p>
    <w:p>
      <w:pPr>
        <w:pStyle w:val="4"/>
        <w:jc w:val="left"/>
        <w:rPr>
          <w:sz w:val="16"/>
          <w:szCs w:val="16"/>
        </w:rPr>
      </w:pPr>
      <w:r>
        <w:rPr>
          <w:sz w:val="18"/>
          <w:szCs w:val="18"/>
        </w:rPr>
        <w:t xml:space="preserve">Ø  </w:t>
      </w:r>
      <w:r>
        <w:rPr>
          <w:b/>
          <w:sz w:val="18"/>
          <w:szCs w:val="18"/>
        </w:rPr>
        <w:t>业务规则：</w:t>
      </w:r>
    </w:p>
    <w:p>
      <w:pPr>
        <w:pStyle w:val="4"/>
        <w:jc w:val="left"/>
        <w:rPr>
          <w:sz w:val="16"/>
          <w:szCs w:val="16"/>
        </w:rPr>
      </w:pPr>
      <w:r>
        <w:rPr>
          <w:sz w:val="18"/>
          <w:szCs w:val="18"/>
        </w:rPr>
        <w:t xml:space="preserve">Ø  </w:t>
      </w:r>
      <w:r>
        <w:rPr>
          <w:b/>
          <w:sz w:val="18"/>
          <w:szCs w:val="18"/>
        </w:rPr>
        <w:t>数据项：</w:t>
      </w:r>
    </w:p>
    <w:p>
      <w:pPr>
        <w:pStyle w:val="4"/>
        <w:jc w:val="left"/>
        <w:rPr>
          <w:sz w:val="16"/>
          <w:szCs w:val="16"/>
        </w:rPr>
      </w:pPr>
      <w:r>
        <w:rPr>
          <w:sz w:val="18"/>
          <w:szCs w:val="18"/>
        </w:rPr>
        <w:t>用户名、密码、确认密码、验证码</w:t>
      </w:r>
    </w:p>
    <w:p>
      <w:pPr>
        <w:pStyle w:val="4"/>
        <w:jc w:val="left"/>
      </w:pPr>
    </w:p>
    <w:p>
      <w:pPr>
        <w:pStyle w:val="7"/>
        <w:spacing w:before="720"/>
        <w:jc w:val="left"/>
        <w:rPr>
          <w:sz w:val="25"/>
          <w:szCs w:val="25"/>
        </w:rPr>
      </w:pPr>
      <w:r>
        <w:rPr>
          <w:b/>
          <w:color w:val="1C7892"/>
          <w:sz w:val="28"/>
          <w:szCs w:val="28"/>
        </w:rPr>
        <w:t>4.2 用户</w:t>
      </w:r>
    </w:p>
    <w:p>
      <w:pPr>
        <w:pStyle w:val="8"/>
        <w:jc w:val="left"/>
        <w:rPr>
          <w:rFonts w:hint="default" w:eastAsia="微软雅黑"/>
          <w:sz w:val="25"/>
          <w:szCs w:val="25"/>
          <w:lang w:val="en-US" w:eastAsia="zh-CN"/>
        </w:rPr>
      </w:pPr>
      <w:r>
        <w:rPr>
          <w:color w:val="FAA573"/>
          <w:sz w:val="28"/>
          <w:szCs w:val="28"/>
        </w:rPr>
        <w:t xml:space="preserve">4.2.1 </w:t>
      </w:r>
      <w:r>
        <w:rPr>
          <w:rFonts w:hint="eastAsia"/>
          <w:color w:val="FAA573"/>
          <w:sz w:val="28"/>
          <w:szCs w:val="28"/>
          <w:lang w:val="en-US" w:eastAsia="zh-CN"/>
        </w:rPr>
        <w:t>进入聊天室</w:t>
      </w:r>
    </w:p>
    <w:p>
      <w:pPr>
        <w:pStyle w:val="4"/>
        <w:jc w:val="left"/>
      </w:pPr>
      <w:r>
        <w:rPr>
          <w:b/>
        </w:rPr>
        <w:t>用例名:查看游记全文</w:t>
      </w:r>
    </w:p>
    <w:p>
      <w:pPr>
        <w:pStyle w:val="4"/>
        <w:jc w:val="left"/>
        <w:rPr>
          <w:sz w:val="16"/>
          <w:szCs w:val="16"/>
        </w:rPr>
      </w:pPr>
      <w:r>
        <w:rPr>
          <w:color w:val="1C7892"/>
          <w:sz w:val="18"/>
          <w:szCs w:val="18"/>
        </w:rPr>
        <w:t xml:space="preserve">Ø  </w:t>
      </w:r>
      <w:r>
        <w:rPr>
          <w:b/>
          <w:color w:val="1C7892"/>
          <w:sz w:val="18"/>
          <w:szCs w:val="18"/>
        </w:rPr>
        <w:t>干系人利益：</w:t>
      </w:r>
    </w:p>
    <w:p>
      <w:pPr>
        <w:pStyle w:val="4"/>
        <w:jc w:val="left"/>
        <w:rPr>
          <w:rFonts w:hint="default"/>
          <w:color w:val="1C7892"/>
          <w:sz w:val="18"/>
          <w:szCs w:val="18"/>
          <w:lang w:val="en-US" w:eastAsia="zh-CN"/>
        </w:rPr>
      </w:pPr>
      <w:r>
        <w:rPr>
          <w:color w:val="1C7892"/>
          <w:sz w:val="18"/>
          <w:szCs w:val="18"/>
        </w:rPr>
        <w:t>用户：</w:t>
      </w:r>
      <w:r>
        <w:rPr>
          <w:rFonts w:hint="eastAsia"/>
          <w:color w:val="1C7892"/>
          <w:sz w:val="18"/>
          <w:szCs w:val="18"/>
          <w:lang w:val="en-US" w:eastAsia="zh-CN"/>
        </w:rPr>
        <w:t>进入聊天室</w:t>
      </w:r>
    </w:p>
    <w:p>
      <w:pPr>
        <w:pStyle w:val="4"/>
        <w:jc w:val="left"/>
        <w:rPr>
          <w:sz w:val="16"/>
          <w:szCs w:val="16"/>
        </w:rPr>
      </w:pPr>
      <w:r>
        <w:rPr>
          <w:color w:val="1C7892"/>
          <w:sz w:val="18"/>
          <w:szCs w:val="18"/>
        </w:rPr>
        <w:t xml:space="preserve">Ø  </w:t>
      </w:r>
      <w:r>
        <w:rPr>
          <w:b/>
          <w:color w:val="1C7892"/>
          <w:sz w:val="18"/>
          <w:szCs w:val="18"/>
        </w:rPr>
        <w:t>基本路径：</w:t>
      </w:r>
    </w:p>
    <w:p>
      <w:pPr>
        <w:pStyle w:val="4"/>
        <w:numPr>
          <w:ilvl w:val="0"/>
          <w:numId w:val="3"/>
        </w:numPr>
        <w:jc w:val="left"/>
        <w:rPr>
          <w:sz w:val="16"/>
          <w:szCs w:val="16"/>
        </w:rPr>
      </w:pPr>
      <w:r>
        <w:rPr>
          <w:sz w:val="18"/>
          <w:szCs w:val="18"/>
        </w:rPr>
        <w:t>用户点击</w:t>
      </w:r>
      <w:r>
        <w:rPr>
          <w:rFonts w:hint="eastAsia"/>
          <w:sz w:val="18"/>
          <w:szCs w:val="18"/>
          <w:lang w:val="en-US" w:eastAsia="zh-CN"/>
        </w:rPr>
        <w:t>进入聊天室</w:t>
      </w:r>
      <w:r>
        <w:rPr>
          <w:sz w:val="18"/>
          <w:szCs w:val="18"/>
        </w:rPr>
        <w:t>系统查询用户信息</w:t>
      </w:r>
    </w:p>
    <w:p>
      <w:pPr>
        <w:pStyle w:val="4"/>
        <w:numPr>
          <w:ilvl w:val="0"/>
          <w:numId w:val="3"/>
        </w:numPr>
        <w:jc w:val="left"/>
        <w:rPr>
          <w:sz w:val="16"/>
          <w:szCs w:val="16"/>
        </w:rPr>
      </w:pPr>
      <w:r>
        <w:rPr>
          <w:sz w:val="18"/>
          <w:szCs w:val="18"/>
        </w:rPr>
        <w:t>系统查询</w:t>
      </w:r>
      <w:r>
        <w:rPr>
          <w:rFonts w:hint="eastAsia"/>
          <w:sz w:val="18"/>
          <w:szCs w:val="18"/>
          <w:lang w:val="en-US" w:eastAsia="zh-CN"/>
        </w:rPr>
        <w:t>此聊天室</w:t>
      </w:r>
      <w:r>
        <w:rPr>
          <w:sz w:val="18"/>
          <w:szCs w:val="18"/>
        </w:rPr>
        <w:t>的相关信息，并跳转至</w:t>
      </w:r>
      <w:r>
        <w:rPr>
          <w:rFonts w:hint="eastAsia"/>
          <w:sz w:val="18"/>
          <w:szCs w:val="18"/>
          <w:lang w:val="en-US" w:eastAsia="zh-CN"/>
        </w:rPr>
        <w:t>聊天室页面</w:t>
      </w:r>
    </w:p>
    <w:p>
      <w:pPr>
        <w:pStyle w:val="4"/>
        <w:jc w:val="left"/>
        <w:rPr>
          <w:sz w:val="16"/>
          <w:szCs w:val="16"/>
        </w:rPr>
      </w:pPr>
      <w:r>
        <w:rPr>
          <w:color w:val="1C7892"/>
          <w:sz w:val="18"/>
          <w:szCs w:val="18"/>
        </w:rPr>
        <w:t xml:space="preserve">Ø  </w:t>
      </w:r>
      <w:r>
        <w:rPr>
          <w:b/>
          <w:color w:val="1C7892"/>
          <w:sz w:val="18"/>
          <w:szCs w:val="18"/>
        </w:rPr>
        <w:t>扩展路径：</w:t>
      </w:r>
    </w:p>
    <w:p>
      <w:pPr>
        <w:pStyle w:val="4"/>
        <w:jc w:val="left"/>
        <w:rPr>
          <w:sz w:val="16"/>
          <w:szCs w:val="16"/>
        </w:rPr>
      </w:pPr>
      <w:r>
        <w:rPr>
          <w:b/>
          <w:color w:val="1C7892"/>
          <w:sz w:val="18"/>
          <w:szCs w:val="18"/>
        </w:rPr>
        <w:t>2.1 用户未登录，则弹框提示“登陆后可以</w:t>
      </w:r>
      <w:r>
        <w:rPr>
          <w:rFonts w:hint="eastAsia"/>
          <w:b/>
          <w:color w:val="1C7892"/>
          <w:sz w:val="18"/>
          <w:szCs w:val="18"/>
          <w:lang w:val="en-US" w:eastAsia="zh-CN"/>
        </w:rPr>
        <w:t>进入聊天室</w:t>
      </w:r>
      <w:r>
        <w:rPr>
          <w:b/>
          <w:color w:val="1C7892"/>
          <w:sz w:val="18"/>
          <w:szCs w:val="18"/>
        </w:rPr>
        <w:t>”，跳转到登录页</w:t>
      </w:r>
    </w:p>
    <w:p>
      <w:pPr>
        <w:pStyle w:val="4"/>
        <w:jc w:val="left"/>
        <w:rPr>
          <w:rFonts w:hint="default" w:eastAsia="微软雅黑"/>
          <w:sz w:val="16"/>
          <w:szCs w:val="16"/>
          <w:lang w:val="en-US" w:eastAsia="zh-CN"/>
        </w:rPr>
      </w:pPr>
      <w:r>
        <w:rPr>
          <w:sz w:val="18"/>
          <w:szCs w:val="18"/>
        </w:rPr>
        <w:t>3.1 若查询</w:t>
      </w:r>
      <w:r>
        <w:rPr>
          <w:rFonts w:hint="eastAsia"/>
          <w:sz w:val="18"/>
          <w:szCs w:val="18"/>
          <w:lang w:val="en-US" w:eastAsia="zh-CN"/>
        </w:rPr>
        <w:t>聊天室</w:t>
      </w:r>
      <w:r>
        <w:rPr>
          <w:sz w:val="18"/>
          <w:szCs w:val="18"/>
        </w:rPr>
        <w:t>不存在或已删除，跳转到</w:t>
      </w:r>
      <w:r>
        <w:rPr>
          <w:rFonts w:hint="eastAsia"/>
          <w:sz w:val="18"/>
          <w:szCs w:val="18"/>
          <w:lang w:val="en-US" w:eastAsia="zh-CN"/>
        </w:rPr>
        <w:t>首页</w:t>
      </w:r>
      <w:r>
        <w:rPr>
          <w:sz w:val="18"/>
          <w:szCs w:val="18"/>
        </w:rPr>
        <w:t>，并在中央显示</w:t>
      </w:r>
      <w:r>
        <w:rPr>
          <w:rFonts w:hint="eastAsia"/>
          <w:sz w:val="18"/>
          <w:szCs w:val="18"/>
          <w:lang w:val="en-US" w:eastAsia="zh-CN"/>
        </w:rPr>
        <w:t>此聊天室</w:t>
      </w:r>
      <w:r>
        <w:rPr>
          <w:sz w:val="18"/>
          <w:szCs w:val="18"/>
        </w:rPr>
        <w:t>不存在</w:t>
      </w:r>
      <w:r>
        <w:rPr>
          <w:rFonts w:hint="eastAsia"/>
          <w:sz w:val="18"/>
          <w:szCs w:val="18"/>
          <w:lang w:val="en-US" w:eastAsia="zh-CN"/>
        </w:rPr>
        <w:t>或已删除</w:t>
      </w:r>
    </w:p>
    <w:p>
      <w:pPr>
        <w:pStyle w:val="4"/>
        <w:jc w:val="left"/>
      </w:pPr>
    </w:p>
    <w:p>
      <w:pPr>
        <w:pStyle w:val="8"/>
        <w:spacing w:before="720"/>
        <w:jc w:val="left"/>
        <w:rPr>
          <w:rFonts w:hint="default" w:eastAsia="微软雅黑"/>
          <w:lang w:val="en-US" w:eastAsia="zh-CN"/>
        </w:rPr>
      </w:pPr>
      <w:r>
        <w:rPr>
          <w:color w:val="FAA573"/>
        </w:rPr>
        <w:t>4.2.</w:t>
      </w:r>
      <w:r>
        <w:rPr>
          <w:rFonts w:hint="eastAsia"/>
          <w:color w:val="FAA573"/>
          <w:lang w:val="en-US" w:eastAsia="zh-CN"/>
        </w:rPr>
        <w:t>2</w:t>
      </w:r>
      <w:r>
        <w:rPr>
          <w:color w:val="FAA573"/>
        </w:rPr>
        <w:t xml:space="preserve"> 举报</w:t>
      </w:r>
      <w:r>
        <w:rPr>
          <w:rFonts w:hint="eastAsia"/>
          <w:color w:val="FAA573"/>
          <w:lang w:val="en-US" w:eastAsia="zh-CN"/>
        </w:rPr>
        <w:t>用户或聊天室</w:t>
      </w:r>
    </w:p>
    <w:p>
      <w:pPr>
        <w:pStyle w:val="4"/>
        <w:jc w:val="left"/>
      </w:pPr>
      <w:r>
        <w:rPr>
          <w:b/>
        </w:rPr>
        <w:t>用例名:举报文章</w:t>
      </w:r>
    </w:p>
    <w:p>
      <w:pPr>
        <w:pStyle w:val="4"/>
        <w:jc w:val="left"/>
        <w:rPr>
          <w:sz w:val="16"/>
          <w:szCs w:val="16"/>
        </w:rPr>
      </w:pPr>
      <w:r>
        <w:rPr>
          <w:color w:val="1C7892"/>
          <w:sz w:val="18"/>
          <w:szCs w:val="18"/>
        </w:rPr>
        <w:t xml:space="preserve">Ø  </w:t>
      </w:r>
      <w:r>
        <w:rPr>
          <w:b/>
          <w:color w:val="1C7892"/>
          <w:sz w:val="18"/>
          <w:szCs w:val="18"/>
        </w:rPr>
        <w:t>干系人利益：</w:t>
      </w:r>
    </w:p>
    <w:p>
      <w:pPr>
        <w:pStyle w:val="4"/>
        <w:jc w:val="left"/>
        <w:rPr>
          <w:sz w:val="16"/>
          <w:szCs w:val="16"/>
        </w:rPr>
      </w:pPr>
      <w:r>
        <w:rPr>
          <w:color w:val="1C7892"/>
          <w:sz w:val="18"/>
          <w:szCs w:val="18"/>
        </w:rPr>
        <w:t>用户：对</w:t>
      </w:r>
      <w:r>
        <w:rPr>
          <w:rFonts w:hint="eastAsia"/>
          <w:color w:val="1C7892"/>
          <w:sz w:val="18"/>
          <w:szCs w:val="18"/>
          <w:lang w:val="en-US" w:eastAsia="zh-CN"/>
        </w:rPr>
        <w:t>发布</w:t>
      </w:r>
      <w:r>
        <w:rPr>
          <w:color w:val="1C7892"/>
          <w:sz w:val="18"/>
          <w:szCs w:val="18"/>
        </w:rPr>
        <w:t>内容不真实</w:t>
      </w:r>
      <w:r>
        <w:rPr>
          <w:rFonts w:hint="eastAsia"/>
          <w:color w:val="1C7892"/>
          <w:sz w:val="18"/>
          <w:szCs w:val="18"/>
          <w:lang w:val="en-US" w:eastAsia="zh-CN"/>
        </w:rPr>
        <w:t>的消息</w:t>
      </w:r>
      <w:r>
        <w:rPr>
          <w:color w:val="1C7892"/>
          <w:sz w:val="18"/>
          <w:szCs w:val="18"/>
        </w:rPr>
        <w:t>或有违禁文字的</w:t>
      </w:r>
      <w:r>
        <w:rPr>
          <w:rFonts w:hint="eastAsia"/>
          <w:color w:val="1C7892"/>
          <w:sz w:val="18"/>
          <w:szCs w:val="18"/>
          <w:lang w:val="en-US" w:eastAsia="zh-CN"/>
        </w:rPr>
        <w:t>用户或聊天室</w:t>
      </w:r>
      <w:r>
        <w:rPr>
          <w:color w:val="1C7892"/>
          <w:sz w:val="18"/>
          <w:szCs w:val="18"/>
        </w:rPr>
        <w:t>进行举报</w:t>
      </w:r>
    </w:p>
    <w:p>
      <w:pPr>
        <w:pStyle w:val="4"/>
        <w:jc w:val="left"/>
        <w:rPr>
          <w:sz w:val="16"/>
          <w:szCs w:val="16"/>
        </w:rPr>
      </w:pPr>
      <w:r>
        <w:rPr>
          <w:color w:val="1C7892"/>
          <w:sz w:val="18"/>
          <w:szCs w:val="18"/>
        </w:rPr>
        <w:t>Ø </w:t>
      </w:r>
      <w:r>
        <w:rPr>
          <w:b/>
          <w:color w:val="1C7892"/>
          <w:sz w:val="18"/>
          <w:szCs w:val="18"/>
        </w:rPr>
        <w:t xml:space="preserve"> 前置条件</w:t>
      </w:r>
    </w:p>
    <w:p>
      <w:pPr>
        <w:pStyle w:val="4"/>
        <w:numPr>
          <w:ilvl w:val="0"/>
          <w:numId w:val="4"/>
        </w:numPr>
        <w:jc w:val="left"/>
        <w:rPr>
          <w:sz w:val="16"/>
          <w:szCs w:val="16"/>
        </w:rPr>
      </w:pPr>
      <w:r>
        <w:rPr>
          <w:sz w:val="18"/>
          <w:szCs w:val="18"/>
        </w:rPr>
        <w:t>已经登录</w:t>
      </w:r>
    </w:p>
    <w:p>
      <w:pPr>
        <w:pStyle w:val="4"/>
        <w:jc w:val="left"/>
        <w:rPr>
          <w:sz w:val="16"/>
          <w:szCs w:val="16"/>
        </w:rPr>
      </w:pPr>
      <w:r>
        <w:rPr>
          <w:color w:val="1C7892"/>
          <w:sz w:val="18"/>
          <w:szCs w:val="18"/>
        </w:rPr>
        <w:t xml:space="preserve">Ø  </w:t>
      </w:r>
      <w:r>
        <w:rPr>
          <w:b/>
          <w:color w:val="1C7892"/>
          <w:sz w:val="18"/>
          <w:szCs w:val="18"/>
        </w:rPr>
        <w:t>基本路径：</w:t>
      </w:r>
    </w:p>
    <w:p>
      <w:pPr>
        <w:pStyle w:val="4"/>
        <w:numPr>
          <w:ilvl w:val="0"/>
          <w:numId w:val="5"/>
        </w:numPr>
        <w:jc w:val="left"/>
        <w:rPr>
          <w:sz w:val="16"/>
          <w:szCs w:val="16"/>
        </w:rPr>
      </w:pPr>
      <w:r>
        <w:rPr>
          <w:sz w:val="18"/>
          <w:szCs w:val="18"/>
        </w:rPr>
        <w:t>用户点击举报</w:t>
      </w:r>
      <w:r>
        <w:rPr>
          <w:rFonts w:hint="eastAsia"/>
          <w:sz w:val="18"/>
          <w:szCs w:val="18"/>
          <w:lang w:val="en-US" w:eastAsia="zh-CN"/>
        </w:rPr>
        <w:t>用户/聊天室</w:t>
      </w:r>
      <w:r>
        <w:rPr>
          <w:sz w:val="18"/>
          <w:szCs w:val="18"/>
        </w:rPr>
        <w:t>按钮</w:t>
      </w:r>
      <w:r>
        <w:rPr>
          <w:color w:val="1C7892"/>
          <w:sz w:val="18"/>
          <w:szCs w:val="18"/>
        </w:rPr>
        <w:t>；</w:t>
      </w:r>
    </w:p>
    <w:p>
      <w:pPr>
        <w:pStyle w:val="4"/>
        <w:numPr>
          <w:ilvl w:val="0"/>
          <w:numId w:val="5"/>
        </w:numPr>
        <w:jc w:val="left"/>
        <w:rPr>
          <w:color w:val="1C7892"/>
          <w:sz w:val="16"/>
          <w:szCs w:val="16"/>
        </w:rPr>
      </w:pPr>
      <w:r>
        <w:rPr>
          <w:color w:val="1C7892"/>
          <w:sz w:val="18"/>
          <w:szCs w:val="18"/>
        </w:rPr>
        <w:t>系统检测用户信息</w:t>
      </w:r>
    </w:p>
    <w:p>
      <w:pPr>
        <w:pStyle w:val="4"/>
        <w:numPr>
          <w:ilvl w:val="0"/>
          <w:numId w:val="5"/>
        </w:numPr>
        <w:jc w:val="left"/>
        <w:rPr>
          <w:sz w:val="16"/>
          <w:szCs w:val="16"/>
        </w:rPr>
      </w:pPr>
      <w:r>
        <w:rPr>
          <w:sz w:val="18"/>
          <w:szCs w:val="18"/>
        </w:rPr>
        <w:t>系统将文章id添加到举报文章的表中；</w:t>
      </w:r>
    </w:p>
    <w:p>
      <w:pPr>
        <w:pStyle w:val="4"/>
        <w:numPr>
          <w:ilvl w:val="0"/>
          <w:numId w:val="5"/>
        </w:numPr>
        <w:jc w:val="left"/>
        <w:rPr>
          <w:sz w:val="16"/>
          <w:szCs w:val="16"/>
        </w:rPr>
      </w:pPr>
      <w:r>
        <w:rPr>
          <w:sz w:val="18"/>
          <w:szCs w:val="18"/>
        </w:rPr>
        <w:t>系统提示举报成功，我们将尽快审核，返回之前页面；</w:t>
      </w:r>
    </w:p>
    <w:p>
      <w:pPr>
        <w:pStyle w:val="4"/>
        <w:jc w:val="left"/>
        <w:rPr>
          <w:sz w:val="16"/>
          <w:szCs w:val="16"/>
        </w:rPr>
      </w:pPr>
      <w:r>
        <w:rPr>
          <w:color w:val="1C7892"/>
          <w:sz w:val="18"/>
          <w:szCs w:val="18"/>
        </w:rPr>
        <w:t xml:space="preserve">Ø  </w:t>
      </w:r>
      <w:r>
        <w:rPr>
          <w:b/>
          <w:color w:val="1C7892"/>
          <w:sz w:val="18"/>
          <w:szCs w:val="18"/>
        </w:rPr>
        <w:t>扩展路径：</w:t>
      </w:r>
    </w:p>
    <w:p>
      <w:pPr>
        <w:pStyle w:val="4"/>
        <w:jc w:val="left"/>
        <w:rPr>
          <w:sz w:val="16"/>
          <w:szCs w:val="16"/>
        </w:rPr>
      </w:pPr>
      <w:r>
        <w:rPr>
          <w:color w:val="1C7892"/>
          <w:sz w:val="18"/>
          <w:szCs w:val="18"/>
        </w:rPr>
        <w:t>1.1 用户为被封禁状态，则不显示举报按钮</w:t>
      </w:r>
    </w:p>
    <w:p>
      <w:pPr>
        <w:pStyle w:val="4"/>
        <w:jc w:val="left"/>
        <w:rPr>
          <w:sz w:val="16"/>
          <w:szCs w:val="16"/>
        </w:rPr>
      </w:pPr>
      <w:r>
        <w:rPr>
          <w:color w:val="1C7892"/>
          <w:sz w:val="18"/>
          <w:szCs w:val="18"/>
        </w:rPr>
        <w:t>2.1  状态为游客状态，弹框提示请先登录，跳转到登录页面</w:t>
      </w:r>
    </w:p>
    <w:p>
      <w:pPr>
        <w:pStyle w:val="4"/>
        <w:jc w:val="left"/>
        <w:rPr>
          <w:sz w:val="16"/>
          <w:szCs w:val="16"/>
        </w:rPr>
      </w:pPr>
      <w:r>
        <w:rPr>
          <w:color w:val="1C7892"/>
          <w:sz w:val="18"/>
          <w:szCs w:val="18"/>
        </w:rPr>
        <w:t xml:space="preserve">Ø  </w:t>
      </w:r>
      <w:r>
        <w:rPr>
          <w:b/>
          <w:color w:val="1C7892"/>
          <w:sz w:val="18"/>
          <w:szCs w:val="18"/>
        </w:rPr>
        <w:t>数据项：</w:t>
      </w:r>
    </w:p>
    <w:p>
      <w:pPr>
        <w:pStyle w:val="4"/>
        <w:jc w:val="left"/>
        <w:rPr>
          <w:rFonts w:hint="default"/>
          <w:color w:val="1C7892"/>
          <w:sz w:val="18"/>
          <w:szCs w:val="18"/>
          <w:lang w:val="en-US" w:eastAsia="zh-CN"/>
        </w:rPr>
      </w:pPr>
      <w:r>
        <w:rPr>
          <w:rFonts w:hint="eastAsia"/>
          <w:color w:val="1C7892"/>
          <w:sz w:val="18"/>
          <w:szCs w:val="18"/>
          <w:lang w:val="en-US" w:eastAsia="zh-CN"/>
        </w:rPr>
        <w:t>聊天室id/用户id</w:t>
      </w:r>
    </w:p>
    <w:p>
      <w:pPr>
        <w:pStyle w:val="8"/>
        <w:spacing w:before="720"/>
        <w:jc w:val="left"/>
        <w:rPr>
          <w:rFonts w:hint="default" w:eastAsia="微软雅黑"/>
          <w:lang w:val="en-US" w:eastAsia="zh-CN"/>
        </w:rPr>
      </w:pPr>
      <w:r>
        <w:rPr>
          <w:color w:val="FAA573"/>
        </w:rPr>
        <w:t>4.2.</w:t>
      </w:r>
      <w:r>
        <w:rPr>
          <w:rFonts w:hint="eastAsia"/>
          <w:color w:val="FAA573"/>
          <w:lang w:val="en-US" w:eastAsia="zh-CN"/>
        </w:rPr>
        <w:t>3</w:t>
      </w:r>
      <w:r>
        <w:rPr>
          <w:color w:val="FAA573"/>
        </w:rPr>
        <w:t xml:space="preserve"> </w:t>
      </w:r>
      <w:r>
        <w:rPr>
          <w:rFonts w:hint="eastAsia"/>
          <w:color w:val="FAA573"/>
          <w:lang w:val="en-US" w:eastAsia="zh-CN"/>
        </w:rPr>
        <w:t>发送消息</w:t>
      </w:r>
    </w:p>
    <w:p>
      <w:pPr>
        <w:pStyle w:val="4"/>
        <w:jc w:val="left"/>
        <w:rPr>
          <w:rFonts w:hint="default" w:eastAsia="微软雅黑"/>
          <w:lang w:val="en-US" w:eastAsia="zh-CN"/>
        </w:rPr>
      </w:pPr>
      <w:r>
        <w:rPr>
          <w:b/>
        </w:rPr>
        <w:t>用例名:</w:t>
      </w:r>
      <w:r>
        <w:rPr>
          <w:rFonts w:hint="eastAsia"/>
          <w:b/>
          <w:lang w:val="en-US" w:eastAsia="zh-CN"/>
        </w:rPr>
        <w:t>发送消息</w:t>
      </w:r>
    </w:p>
    <w:p>
      <w:pPr>
        <w:pStyle w:val="4"/>
        <w:jc w:val="left"/>
        <w:rPr>
          <w:sz w:val="16"/>
          <w:szCs w:val="16"/>
        </w:rPr>
      </w:pPr>
      <w:r>
        <w:rPr>
          <w:color w:val="1C7892"/>
          <w:sz w:val="18"/>
          <w:szCs w:val="18"/>
        </w:rPr>
        <w:t xml:space="preserve">Ø  </w:t>
      </w:r>
      <w:r>
        <w:rPr>
          <w:b/>
          <w:color w:val="1C7892"/>
          <w:sz w:val="18"/>
          <w:szCs w:val="18"/>
        </w:rPr>
        <w:t>干系人利益：</w:t>
      </w:r>
    </w:p>
    <w:p>
      <w:pPr>
        <w:pStyle w:val="4"/>
        <w:jc w:val="left"/>
        <w:rPr>
          <w:sz w:val="16"/>
          <w:szCs w:val="16"/>
        </w:rPr>
      </w:pPr>
      <w:r>
        <w:rPr>
          <w:sz w:val="18"/>
          <w:szCs w:val="18"/>
        </w:rPr>
        <w:t>用户</w:t>
      </w:r>
    </w:p>
    <w:p>
      <w:pPr>
        <w:pStyle w:val="4"/>
        <w:jc w:val="left"/>
        <w:rPr>
          <w:sz w:val="16"/>
          <w:szCs w:val="16"/>
        </w:rPr>
      </w:pPr>
      <w:r>
        <w:rPr>
          <w:color w:val="1C7892"/>
          <w:sz w:val="18"/>
          <w:szCs w:val="18"/>
        </w:rPr>
        <w:t>Ø </w:t>
      </w:r>
      <w:r>
        <w:rPr>
          <w:b/>
          <w:color w:val="1C7892"/>
          <w:sz w:val="18"/>
          <w:szCs w:val="18"/>
        </w:rPr>
        <w:t xml:space="preserve"> 前置条件</w:t>
      </w:r>
    </w:p>
    <w:p>
      <w:pPr>
        <w:pStyle w:val="4"/>
        <w:numPr>
          <w:ilvl w:val="0"/>
          <w:numId w:val="6"/>
        </w:numPr>
        <w:jc w:val="left"/>
        <w:rPr>
          <w:sz w:val="16"/>
          <w:szCs w:val="16"/>
        </w:rPr>
      </w:pPr>
      <w:r>
        <w:rPr>
          <w:sz w:val="18"/>
          <w:szCs w:val="18"/>
        </w:rPr>
        <w:t>已经登录</w:t>
      </w:r>
    </w:p>
    <w:p>
      <w:pPr>
        <w:pStyle w:val="4"/>
        <w:jc w:val="left"/>
        <w:rPr>
          <w:sz w:val="16"/>
          <w:szCs w:val="16"/>
        </w:rPr>
      </w:pPr>
      <w:r>
        <w:rPr>
          <w:color w:val="1C7892"/>
          <w:sz w:val="18"/>
          <w:szCs w:val="18"/>
        </w:rPr>
        <w:t xml:space="preserve">Ø  </w:t>
      </w:r>
      <w:r>
        <w:rPr>
          <w:b/>
          <w:color w:val="1C7892"/>
          <w:sz w:val="18"/>
          <w:szCs w:val="18"/>
        </w:rPr>
        <w:t>基本路径：</w:t>
      </w:r>
    </w:p>
    <w:p>
      <w:pPr>
        <w:pStyle w:val="4"/>
        <w:numPr>
          <w:ilvl w:val="0"/>
          <w:numId w:val="7"/>
        </w:numPr>
        <w:jc w:val="left"/>
        <w:rPr>
          <w:sz w:val="16"/>
          <w:szCs w:val="16"/>
        </w:rPr>
      </w:pPr>
      <w:r>
        <w:rPr>
          <w:sz w:val="18"/>
          <w:szCs w:val="18"/>
        </w:rPr>
        <w:t>用户进入</w:t>
      </w:r>
      <w:r>
        <w:rPr>
          <w:rFonts w:hint="eastAsia"/>
          <w:sz w:val="18"/>
          <w:szCs w:val="18"/>
          <w:lang w:val="en-US" w:eastAsia="zh-CN"/>
        </w:rPr>
        <w:t>聊天室，并在编辑框输入消息内容</w:t>
      </w:r>
    </w:p>
    <w:p>
      <w:pPr>
        <w:pStyle w:val="4"/>
        <w:numPr>
          <w:ilvl w:val="0"/>
          <w:numId w:val="7"/>
        </w:numPr>
        <w:jc w:val="left"/>
        <w:rPr>
          <w:sz w:val="16"/>
          <w:szCs w:val="16"/>
        </w:rPr>
      </w:pPr>
      <w:r>
        <w:rPr>
          <w:sz w:val="18"/>
          <w:szCs w:val="18"/>
        </w:rPr>
        <w:t>系统</w:t>
      </w:r>
      <w:r>
        <w:rPr>
          <w:rFonts w:hint="eastAsia"/>
          <w:sz w:val="18"/>
          <w:szCs w:val="18"/>
          <w:lang w:val="en-US" w:eastAsia="zh-CN"/>
        </w:rPr>
        <w:t>消息</w:t>
      </w:r>
      <w:r>
        <w:rPr>
          <w:sz w:val="18"/>
          <w:szCs w:val="18"/>
        </w:rPr>
        <w:t>内容</w:t>
      </w:r>
    </w:p>
    <w:p>
      <w:pPr>
        <w:pStyle w:val="4"/>
        <w:numPr>
          <w:ilvl w:val="0"/>
          <w:numId w:val="7"/>
        </w:numPr>
        <w:jc w:val="left"/>
        <w:rPr>
          <w:sz w:val="16"/>
          <w:szCs w:val="16"/>
        </w:rPr>
      </w:pPr>
      <w:r>
        <w:rPr>
          <w:sz w:val="18"/>
          <w:szCs w:val="18"/>
        </w:rPr>
        <w:t>系统添加</w:t>
      </w:r>
      <w:r>
        <w:rPr>
          <w:rFonts w:hint="eastAsia"/>
          <w:sz w:val="18"/>
          <w:szCs w:val="18"/>
          <w:lang w:val="en-US" w:eastAsia="zh-CN"/>
        </w:rPr>
        <w:t>消息</w:t>
      </w:r>
    </w:p>
    <w:p>
      <w:pPr>
        <w:pStyle w:val="4"/>
        <w:numPr>
          <w:ilvl w:val="0"/>
          <w:numId w:val="7"/>
        </w:numPr>
        <w:jc w:val="left"/>
        <w:rPr>
          <w:sz w:val="16"/>
          <w:szCs w:val="16"/>
        </w:rPr>
      </w:pPr>
      <w:r>
        <w:rPr>
          <w:rFonts w:hint="eastAsia"/>
          <w:sz w:val="16"/>
          <w:szCs w:val="16"/>
          <w:lang w:val="en-US" w:eastAsia="zh-CN"/>
        </w:rPr>
        <w:t>系统返回聊天室界面</w:t>
      </w:r>
    </w:p>
    <w:p>
      <w:pPr>
        <w:pStyle w:val="4"/>
        <w:jc w:val="left"/>
        <w:rPr>
          <w:sz w:val="16"/>
          <w:szCs w:val="16"/>
        </w:rPr>
      </w:pPr>
      <w:r>
        <w:rPr>
          <w:sz w:val="18"/>
          <w:szCs w:val="18"/>
        </w:rPr>
        <w:t xml:space="preserve">Ø  </w:t>
      </w:r>
      <w:r>
        <w:rPr>
          <w:b/>
          <w:sz w:val="18"/>
          <w:szCs w:val="18"/>
        </w:rPr>
        <w:t>业务规则：</w:t>
      </w:r>
    </w:p>
    <w:p>
      <w:pPr>
        <w:pStyle w:val="4"/>
        <w:jc w:val="left"/>
        <w:rPr>
          <w:sz w:val="16"/>
          <w:szCs w:val="16"/>
        </w:rPr>
      </w:pPr>
      <w:r>
        <w:rPr>
          <w:sz w:val="18"/>
          <w:szCs w:val="18"/>
        </w:rPr>
        <w:t xml:space="preserve">Ø  </w:t>
      </w:r>
      <w:r>
        <w:rPr>
          <w:b/>
          <w:sz w:val="18"/>
          <w:szCs w:val="18"/>
        </w:rPr>
        <w:t>数据项：</w:t>
      </w:r>
    </w:p>
    <w:p>
      <w:pPr>
        <w:pStyle w:val="4"/>
        <w:jc w:val="left"/>
        <w:rPr>
          <w:rFonts w:hint="eastAsia" w:eastAsia="微软雅黑"/>
          <w:lang w:eastAsia="zh-CN"/>
        </w:rPr>
      </w:pPr>
      <w:r>
        <w:rPr>
          <w:sz w:val="18"/>
          <w:szCs w:val="18"/>
        </w:rPr>
        <w:t>用户名、</w:t>
      </w:r>
      <w:r>
        <w:rPr>
          <w:rFonts w:hint="eastAsia"/>
          <w:sz w:val="18"/>
          <w:szCs w:val="18"/>
          <w:lang w:val="en-US" w:eastAsia="zh-CN"/>
        </w:rPr>
        <w:t>聊天室</w:t>
      </w:r>
    </w:p>
    <w:p>
      <w:pPr>
        <w:pStyle w:val="8"/>
        <w:spacing w:before="720"/>
        <w:jc w:val="left"/>
      </w:pPr>
      <w:r>
        <w:rPr>
          <w:color w:val="FAA573"/>
        </w:rPr>
        <w:t>4.2.</w:t>
      </w:r>
      <w:r>
        <w:rPr>
          <w:rFonts w:hint="eastAsia"/>
          <w:color w:val="FAA573"/>
          <w:lang w:val="en-US" w:eastAsia="zh-CN"/>
        </w:rPr>
        <w:t>4</w:t>
      </w:r>
      <w:r>
        <w:rPr>
          <w:color w:val="FAA573"/>
        </w:rPr>
        <w:t xml:space="preserve"> 修改个人信息</w:t>
      </w:r>
    </w:p>
    <w:p>
      <w:pPr>
        <w:pStyle w:val="4"/>
        <w:jc w:val="left"/>
      </w:pPr>
      <w:r>
        <w:rPr>
          <w:b/>
        </w:rPr>
        <w:t>用例名:修改个人信息</w:t>
      </w:r>
    </w:p>
    <w:p>
      <w:pPr>
        <w:pStyle w:val="4"/>
        <w:jc w:val="left"/>
        <w:rPr>
          <w:sz w:val="16"/>
          <w:szCs w:val="16"/>
        </w:rPr>
      </w:pPr>
      <w:r>
        <w:rPr>
          <w:color w:val="1C7892"/>
          <w:sz w:val="18"/>
          <w:szCs w:val="18"/>
        </w:rPr>
        <w:t xml:space="preserve">Ø  </w:t>
      </w:r>
      <w:r>
        <w:rPr>
          <w:b/>
          <w:color w:val="1C7892"/>
          <w:sz w:val="18"/>
          <w:szCs w:val="18"/>
        </w:rPr>
        <w:t>干系人利益：</w:t>
      </w:r>
    </w:p>
    <w:p>
      <w:pPr>
        <w:pStyle w:val="4"/>
        <w:jc w:val="left"/>
        <w:rPr>
          <w:sz w:val="16"/>
          <w:szCs w:val="16"/>
        </w:rPr>
      </w:pPr>
      <w:r>
        <w:rPr>
          <w:sz w:val="18"/>
          <w:szCs w:val="18"/>
        </w:rPr>
        <w:t>用户</w:t>
      </w:r>
    </w:p>
    <w:p>
      <w:pPr>
        <w:pStyle w:val="4"/>
        <w:jc w:val="left"/>
        <w:rPr>
          <w:sz w:val="16"/>
          <w:szCs w:val="16"/>
        </w:rPr>
      </w:pPr>
      <w:r>
        <w:rPr>
          <w:color w:val="1C7892"/>
          <w:sz w:val="18"/>
          <w:szCs w:val="18"/>
        </w:rPr>
        <w:t>Ø </w:t>
      </w:r>
      <w:r>
        <w:rPr>
          <w:b/>
          <w:color w:val="1C7892"/>
          <w:sz w:val="18"/>
          <w:szCs w:val="18"/>
        </w:rPr>
        <w:t xml:space="preserve"> 前置条件</w:t>
      </w:r>
    </w:p>
    <w:p>
      <w:pPr>
        <w:pStyle w:val="4"/>
        <w:numPr>
          <w:ilvl w:val="0"/>
          <w:numId w:val="8"/>
        </w:numPr>
        <w:jc w:val="left"/>
        <w:rPr>
          <w:sz w:val="16"/>
          <w:szCs w:val="16"/>
        </w:rPr>
      </w:pPr>
      <w:r>
        <w:rPr>
          <w:sz w:val="18"/>
          <w:szCs w:val="18"/>
        </w:rPr>
        <w:t>已经登录</w:t>
      </w:r>
    </w:p>
    <w:p>
      <w:pPr>
        <w:pStyle w:val="4"/>
        <w:jc w:val="left"/>
        <w:rPr>
          <w:sz w:val="16"/>
          <w:szCs w:val="16"/>
        </w:rPr>
      </w:pPr>
      <w:r>
        <w:rPr>
          <w:color w:val="1C7892"/>
          <w:sz w:val="18"/>
          <w:szCs w:val="18"/>
        </w:rPr>
        <w:t xml:space="preserve">Ø  </w:t>
      </w:r>
      <w:r>
        <w:rPr>
          <w:b/>
          <w:color w:val="1C7892"/>
          <w:sz w:val="18"/>
          <w:szCs w:val="18"/>
        </w:rPr>
        <w:t>基本路径：</w:t>
      </w:r>
    </w:p>
    <w:p>
      <w:pPr>
        <w:pStyle w:val="4"/>
        <w:numPr>
          <w:ilvl w:val="0"/>
          <w:numId w:val="9"/>
        </w:numPr>
        <w:jc w:val="left"/>
        <w:rPr>
          <w:sz w:val="16"/>
          <w:szCs w:val="16"/>
        </w:rPr>
      </w:pPr>
      <w:r>
        <w:rPr>
          <w:sz w:val="18"/>
          <w:szCs w:val="18"/>
        </w:rPr>
        <w:t>用户访问个人信息页</w:t>
      </w:r>
    </w:p>
    <w:p>
      <w:pPr>
        <w:pStyle w:val="4"/>
        <w:numPr>
          <w:ilvl w:val="0"/>
          <w:numId w:val="9"/>
        </w:numPr>
        <w:jc w:val="left"/>
        <w:rPr>
          <w:sz w:val="16"/>
          <w:szCs w:val="16"/>
        </w:rPr>
      </w:pPr>
      <w:r>
        <w:rPr>
          <w:sz w:val="18"/>
          <w:szCs w:val="18"/>
        </w:rPr>
        <w:t>系统读取用户已有信息，并显示</w:t>
      </w:r>
    </w:p>
    <w:p>
      <w:pPr>
        <w:pStyle w:val="4"/>
        <w:numPr>
          <w:ilvl w:val="0"/>
          <w:numId w:val="9"/>
        </w:numPr>
        <w:jc w:val="left"/>
        <w:rPr>
          <w:sz w:val="16"/>
          <w:szCs w:val="16"/>
        </w:rPr>
      </w:pPr>
      <w:r>
        <w:rPr>
          <w:sz w:val="18"/>
          <w:szCs w:val="18"/>
        </w:rPr>
        <w:t>用户填写或修改个人信息</w:t>
      </w:r>
    </w:p>
    <w:p>
      <w:pPr>
        <w:pStyle w:val="4"/>
        <w:numPr>
          <w:ilvl w:val="0"/>
          <w:numId w:val="9"/>
        </w:numPr>
        <w:jc w:val="left"/>
        <w:rPr>
          <w:sz w:val="16"/>
          <w:szCs w:val="16"/>
        </w:rPr>
      </w:pPr>
      <w:r>
        <w:rPr>
          <w:sz w:val="18"/>
          <w:szCs w:val="18"/>
        </w:rPr>
        <w:t>系统检验个人信息</w:t>
      </w:r>
    </w:p>
    <w:p>
      <w:pPr>
        <w:pStyle w:val="4"/>
        <w:numPr>
          <w:ilvl w:val="0"/>
          <w:numId w:val="9"/>
        </w:numPr>
        <w:jc w:val="left"/>
        <w:rPr>
          <w:sz w:val="16"/>
          <w:szCs w:val="16"/>
        </w:rPr>
      </w:pPr>
      <w:r>
        <w:rPr>
          <w:sz w:val="18"/>
          <w:szCs w:val="18"/>
        </w:rPr>
        <w:t>系统修改个人信息</w:t>
      </w:r>
    </w:p>
    <w:p>
      <w:pPr>
        <w:pStyle w:val="4"/>
        <w:numPr>
          <w:ilvl w:val="0"/>
          <w:numId w:val="9"/>
        </w:numPr>
        <w:jc w:val="left"/>
        <w:rPr>
          <w:sz w:val="16"/>
          <w:szCs w:val="16"/>
        </w:rPr>
      </w:pPr>
      <w:r>
        <w:rPr>
          <w:sz w:val="18"/>
          <w:szCs w:val="18"/>
        </w:rPr>
        <w:t>系统跳转至个人信息页</w:t>
      </w:r>
    </w:p>
    <w:p>
      <w:pPr>
        <w:pStyle w:val="4"/>
        <w:jc w:val="left"/>
        <w:rPr>
          <w:sz w:val="16"/>
          <w:szCs w:val="16"/>
        </w:rPr>
      </w:pPr>
      <w:r>
        <w:rPr>
          <w:color w:val="1C7892"/>
          <w:sz w:val="18"/>
          <w:szCs w:val="18"/>
        </w:rPr>
        <w:t xml:space="preserve">Ø  </w:t>
      </w:r>
      <w:r>
        <w:rPr>
          <w:b/>
          <w:color w:val="1C7892"/>
          <w:sz w:val="18"/>
          <w:szCs w:val="18"/>
        </w:rPr>
        <w:t>扩展路径：</w:t>
      </w:r>
    </w:p>
    <w:p>
      <w:pPr>
        <w:pStyle w:val="4"/>
        <w:jc w:val="left"/>
        <w:rPr>
          <w:sz w:val="16"/>
          <w:szCs w:val="16"/>
        </w:rPr>
      </w:pPr>
      <w:r>
        <w:rPr>
          <w:sz w:val="18"/>
          <w:szCs w:val="18"/>
        </w:rPr>
        <w:t>2.1 若用户有信息为空，则取默认值</w:t>
      </w:r>
    </w:p>
    <w:p>
      <w:pPr>
        <w:pStyle w:val="4"/>
        <w:jc w:val="left"/>
        <w:rPr>
          <w:sz w:val="16"/>
          <w:szCs w:val="16"/>
        </w:rPr>
      </w:pPr>
      <w:r>
        <w:rPr>
          <w:sz w:val="18"/>
          <w:szCs w:val="18"/>
        </w:rPr>
        <w:t>3.1 系统（页面） 用户名检测（是否超长，为空）</w:t>
      </w:r>
    </w:p>
    <w:p>
      <w:pPr>
        <w:pStyle w:val="4"/>
        <w:jc w:val="left"/>
        <w:rPr>
          <w:sz w:val="16"/>
          <w:szCs w:val="16"/>
        </w:rPr>
      </w:pPr>
      <w:r>
        <w:rPr>
          <w:sz w:val="18"/>
          <w:szCs w:val="18"/>
        </w:rPr>
        <w:t>3.2 系统（页面） 密码的2个检测（是否一致，长度）</w:t>
      </w:r>
    </w:p>
    <w:p>
      <w:pPr>
        <w:pStyle w:val="4"/>
        <w:jc w:val="left"/>
        <w:rPr>
          <w:sz w:val="16"/>
          <w:szCs w:val="16"/>
        </w:rPr>
      </w:pPr>
      <w:r>
        <w:rPr>
          <w:sz w:val="18"/>
          <w:szCs w:val="18"/>
        </w:rPr>
        <w:t>3.3 系统（页面） 简介检测（是否超长）</w:t>
      </w:r>
    </w:p>
    <w:p>
      <w:pPr>
        <w:pStyle w:val="4"/>
        <w:jc w:val="left"/>
        <w:rPr>
          <w:sz w:val="16"/>
          <w:szCs w:val="16"/>
        </w:rPr>
      </w:pPr>
      <w:r>
        <w:rPr>
          <w:sz w:val="18"/>
          <w:szCs w:val="18"/>
        </w:rPr>
        <w:t>4.1 系统（页面） 用户名检测（是否超长，为空，</w:t>
      </w:r>
      <w:r>
        <w:rPr>
          <w:color w:val="FF0000"/>
          <w:sz w:val="18"/>
          <w:szCs w:val="18"/>
        </w:rPr>
        <w:t>有违禁字符</w:t>
      </w:r>
      <w:r>
        <w:rPr>
          <w:sz w:val="18"/>
          <w:szCs w:val="18"/>
        </w:rPr>
        <w:t>），返回个人信息的编辑页，密码和确认密码处清空，其余内容保留</w:t>
      </w:r>
    </w:p>
    <w:p>
      <w:pPr>
        <w:pStyle w:val="4"/>
        <w:jc w:val="left"/>
        <w:rPr>
          <w:sz w:val="16"/>
          <w:szCs w:val="16"/>
        </w:rPr>
      </w:pPr>
      <w:r>
        <w:rPr>
          <w:sz w:val="18"/>
          <w:szCs w:val="18"/>
        </w:rPr>
        <w:t>4.2 系统（页面） 密码的2个检测（是否一致，长度），返回个人信息的编辑页，密码和确认密码处清空，其余内容保留</w:t>
      </w:r>
    </w:p>
    <w:p>
      <w:pPr>
        <w:pStyle w:val="4"/>
        <w:jc w:val="left"/>
        <w:rPr>
          <w:sz w:val="16"/>
          <w:szCs w:val="16"/>
        </w:rPr>
      </w:pPr>
      <w:r>
        <w:rPr>
          <w:sz w:val="18"/>
          <w:szCs w:val="18"/>
        </w:rPr>
        <w:t>4.3 系统（页面） 简介检测（是否超长，</w:t>
      </w:r>
      <w:r>
        <w:rPr>
          <w:color w:val="FF0000"/>
          <w:sz w:val="18"/>
          <w:szCs w:val="18"/>
        </w:rPr>
        <w:t>有违禁字符</w:t>
      </w:r>
      <w:r>
        <w:rPr>
          <w:sz w:val="18"/>
          <w:szCs w:val="18"/>
        </w:rPr>
        <w:t>），返回个人信息的编辑页，密码和确认密码处清空，其余内容保留</w:t>
      </w:r>
    </w:p>
    <w:p>
      <w:pPr>
        <w:pStyle w:val="4"/>
        <w:jc w:val="left"/>
      </w:pPr>
    </w:p>
    <w:p>
      <w:pPr>
        <w:pStyle w:val="8"/>
        <w:spacing w:before="720"/>
        <w:jc w:val="left"/>
      </w:pPr>
      <w:r>
        <w:rPr>
          <w:color w:val="FAA573"/>
        </w:rPr>
        <w:t>4.2.</w:t>
      </w:r>
      <w:r>
        <w:rPr>
          <w:rFonts w:hint="eastAsia"/>
          <w:color w:val="FAA573"/>
          <w:lang w:val="en-US" w:eastAsia="zh-CN"/>
        </w:rPr>
        <w:t>5</w:t>
      </w:r>
      <w:bookmarkStart w:id="0" w:name="_GoBack"/>
      <w:bookmarkEnd w:id="0"/>
      <w:r>
        <w:rPr>
          <w:color w:val="FAA573"/>
        </w:rPr>
        <w:t xml:space="preserve"> 周边商城购物操作</w:t>
      </w:r>
    </w:p>
    <w:p>
      <w:pPr>
        <w:pStyle w:val="4"/>
        <w:jc w:val="left"/>
      </w:pPr>
      <w:r>
        <w:rPr>
          <w:b/>
        </w:rPr>
        <w:t>用例名:周边商城购物操作</w:t>
      </w:r>
    </w:p>
    <w:p>
      <w:pPr>
        <w:pStyle w:val="4"/>
        <w:jc w:val="left"/>
      </w:pPr>
      <w:r>
        <w:rPr>
          <w:color w:val="1C7892"/>
        </w:rPr>
        <w:t>周边商城购物（浏览商品+购物车提交）</w:t>
      </w:r>
    </w:p>
    <w:p>
      <w:pPr>
        <w:pStyle w:val="4"/>
        <w:jc w:val="left"/>
        <w:rPr>
          <w:sz w:val="16"/>
          <w:szCs w:val="16"/>
        </w:rPr>
      </w:pPr>
      <w:r>
        <w:rPr>
          <w:color w:val="1C7892"/>
          <w:sz w:val="18"/>
          <w:szCs w:val="18"/>
        </w:rPr>
        <w:t>Ø </w:t>
      </w:r>
      <w:r>
        <w:rPr>
          <w:b/>
          <w:color w:val="1C7892"/>
          <w:sz w:val="18"/>
          <w:szCs w:val="18"/>
        </w:rPr>
        <w:t xml:space="preserve"> 前置条件</w:t>
      </w:r>
    </w:p>
    <w:p>
      <w:pPr>
        <w:pStyle w:val="4"/>
        <w:numPr>
          <w:ilvl w:val="0"/>
          <w:numId w:val="10"/>
        </w:numPr>
        <w:jc w:val="left"/>
        <w:rPr>
          <w:sz w:val="16"/>
          <w:szCs w:val="16"/>
        </w:rPr>
      </w:pPr>
      <w:r>
        <w:rPr>
          <w:sz w:val="18"/>
          <w:szCs w:val="18"/>
        </w:rPr>
        <w:t>已经登录</w:t>
      </w:r>
    </w:p>
    <w:p>
      <w:pPr>
        <w:pStyle w:val="4"/>
        <w:jc w:val="left"/>
        <w:rPr>
          <w:sz w:val="16"/>
          <w:szCs w:val="16"/>
        </w:rPr>
      </w:pPr>
      <w:r>
        <w:rPr>
          <w:color w:val="1C7892"/>
          <w:sz w:val="18"/>
          <w:szCs w:val="18"/>
        </w:rPr>
        <w:t xml:space="preserve">Ø  </w:t>
      </w:r>
      <w:r>
        <w:rPr>
          <w:b/>
          <w:color w:val="1C7892"/>
          <w:sz w:val="18"/>
          <w:szCs w:val="18"/>
        </w:rPr>
        <w:t>基本路径：</w:t>
      </w:r>
    </w:p>
    <w:p>
      <w:pPr>
        <w:pStyle w:val="4"/>
        <w:jc w:val="left"/>
        <w:rPr>
          <w:sz w:val="16"/>
          <w:szCs w:val="16"/>
        </w:rPr>
      </w:pPr>
      <w:r>
        <w:rPr>
          <w:sz w:val="18"/>
          <w:szCs w:val="18"/>
        </w:rPr>
        <w:t>1.  用户点击周边</w:t>
      </w:r>
    </w:p>
    <w:p>
      <w:pPr>
        <w:pStyle w:val="4"/>
        <w:jc w:val="left"/>
        <w:rPr>
          <w:sz w:val="16"/>
          <w:szCs w:val="16"/>
        </w:rPr>
      </w:pPr>
      <w:r>
        <w:rPr>
          <w:sz w:val="18"/>
          <w:szCs w:val="18"/>
        </w:rPr>
        <w:t>2.  系统查询周边商品，返回商品列表页；</w:t>
      </w:r>
    </w:p>
    <w:p>
      <w:pPr>
        <w:pStyle w:val="4"/>
        <w:jc w:val="left"/>
        <w:rPr>
          <w:sz w:val="16"/>
          <w:szCs w:val="16"/>
        </w:rPr>
      </w:pPr>
      <w:r>
        <w:rPr>
          <w:sz w:val="18"/>
          <w:szCs w:val="18"/>
        </w:rPr>
        <w:t>3.  用户请求查看商品详情；</w:t>
      </w:r>
    </w:p>
    <w:p>
      <w:pPr>
        <w:pStyle w:val="4"/>
        <w:jc w:val="left"/>
        <w:rPr>
          <w:sz w:val="16"/>
          <w:szCs w:val="16"/>
        </w:rPr>
      </w:pPr>
      <w:r>
        <w:rPr>
          <w:sz w:val="18"/>
          <w:szCs w:val="18"/>
        </w:rPr>
        <w:t>4.  系统查询商品id 跳转商品详情页；</w:t>
      </w:r>
    </w:p>
    <w:p>
      <w:pPr>
        <w:pStyle w:val="4"/>
        <w:jc w:val="left"/>
        <w:rPr>
          <w:sz w:val="16"/>
          <w:szCs w:val="16"/>
        </w:rPr>
      </w:pPr>
      <w:r>
        <w:rPr>
          <w:sz w:val="18"/>
          <w:szCs w:val="18"/>
        </w:rPr>
        <w:t>5.  用户点击加入购物车（数量），查看购物车；</w:t>
      </w:r>
    </w:p>
    <w:p>
      <w:pPr>
        <w:pStyle w:val="4"/>
        <w:jc w:val="left"/>
      </w:pPr>
    </w:p>
    <w:p>
      <w:pPr>
        <w:pStyle w:val="4"/>
        <w:jc w:val="left"/>
        <w:rPr>
          <w:sz w:val="16"/>
          <w:szCs w:val="16"/>
        </w:rPr>
      </w:pPr>
      <w:r>
        <w:rPr>
          <w:color w:val="1C7892"/>
          <w:sz w:val="18"/>
          <w:szCs w:val="18"/>
        </w:rPr>
        <w:t xml:space="preserve">Ø  </w:t>
      </w:r>
      <w:r>
        <w:rPr>
          <w:b/>
          <w:color w:val="1C7892"/>
          <w:sz w:val="18"/>
          <w:szCs w:val="18"/>
        </w:rPr>
        <w:t>扩展路径：</w:t>
      </w:r>
    </w:p>
    <w:p>
      <w:pPr>
        <w:pStyle w:val="4"/>
        <w:jc w:val="left"/>
        <w:rPr>
          <w:sz w:val="16"/>
          <w:szCs w:val="16"/>
        </w:rPr>
      </w:pPr>
      <w:r>
        <w:rPr>
          <w:sz w:val="18"/>
          <w:szCs w:val="18"/>
        </w:rPr>
        <w:t>7    输入的子标签未有相关游记，系统提示；</w:t>
      </w:r>
    </w:p>
    <w:p>
      <w:pPr>
        <w:pStyle w:val="4"/>
        <w:jc w:val="left"/>
        <w:rPr>
          <w:sz w:val="16"/>
          <w:szCs w:val="16"/>
        </w:rPr>
      </w:pPr>
      <w:r>
        <w:rPr>
          <w:sz w:val="18"/>
          <w:szCs w:val="18"/>
        </w:rPr>
        <w:t xml:space="preserve">Ø  </w:t>
      </w:r>
      <w:r>
        <w:rPr>
          <w:b/>
          <w:sz w:val="18"/>
          <w:szCs w:val="18"/>
        </w:rPr>
        <w:t>数据项：</w:t>
      </w:r>
    </w:p>
    <w:p>
      <w:pPr>
        <w:pStyle w:val="4"/>
        <w:jc w:val="left"/>
        <w:rPr>
          <w:sz w:val="16"/>
          <w:szCs w:val="16"/>
        </w:rPr>
      </w:pPr>
      <w:r>
        <w:rPr>
          <w:sz w:val="18"/>
          <w:szCs w:val="18"/>
        </w:rPr>
        <w:t xml:space="preserve"> 用户详情表</w:t>
      </w:r>
    </w:p>
    <w:p>
      <w:pPr>
        <w:pStyle w:val="4"/>
        <w:jc w:val="left"/>
      </w:pPr>
    </w:p>
    <w:p>
      <w:pPr>
        <w:pStyle w:val="6"/>
        <w:spacing w:before="720"/>
        <w:jc w:val="left"/>
        <w:rPr>
          <w:sz w:val="16"/>
          <w:szCs w:val="16"/>
        </w:rPr>
      </w:pPr>
      <w:r>
        <w:t>5</w:t>
      </w:r>
      <w:r>
        <w:rPr>
          <w:sz w:val="18"/>
          <w:szCs w:val="18"/>
        </w:rPr>
        <w:t>      扩展性</w:t>
      </w:r>
    </w:p>
    <w:p>
      <w:pPr>
        <w:pStyle w:val="7"/>
        <w:jc w:val="left"/>
        <w:rPr>
          <w:sz w:val="16"/>
          <w:szCs w:val="16"/>
        </w:rPr>
      </w:pPr>
      <w:r>
        <w:rPr>
          <w:sz w:val="18"/>
          <w:szCs w:val="18"/>
        </w:rPr>
        <w:t>5.1</w:t>
      </w:r>
      <w:r>
        <w:rPr>
          <w:sz w:val="18"/>
          <w:szCs w:val="18"/>
        </w:rPr>
        <w:t>    功能扩展</w:t>
      </w:r>
    </w:p>
    <w:p>
      <w:pPr>
        <w:pStyle w:val="4"/>
        <w:ind w:firstLine="420"/>
        <w:jc w:val="left"/>
        <w:rPr>
          <w:rFonts w:hint="default" w:eastAsia="微软雅黑"/>
          <w:sz w:val="16"/>
          <w:szCs w:val="16"/>
          <w:lang w:val="en-US" w:eastAsia="zh-CN"/>
        </w:rPr>
      </w:pPr>
      <w:r>
        <w:rPr>
          <w:sz w:val="18"/>
          <w:szCs w:val="18"/>
        </w:rPr>
        <w:t>可在后续开发聊天、点击关注的功能，在用户体验上，还可开发</w:t>
      </w:r>
      <w:r>
        <w:rPr>
          <w:rFonts w:hint="eastAsia"/>
          <w:sz w:val="18"/>
          <w:szCs w:val="18"/>
          <w:lang w:val="en-US" w:eastAsia="zh-CN"/>
        </w:rPr>
        <w:t>VIP模块</w:t>
      </w:r>
    </w:p>
    <w:p>
      <w:pPr>
        <w:pStyle w:val="7"/>
        <w:spacing w:before="720"/>
        <w:jc w:val="left"/>
        <w:rPr>
          <w:sz w:val="16"/>
          <w:szCs w:val="16"/>
        </w:rPr>
      </w:pPr>
      <w:r>
        <w:rPr>
          <w:sz w:val="18"/>
          <w:szCs w:val="18"/>
        </w:rPr>
        <w:t>5.2    大数据相关扩展</w:t>
      </w:r>
    </w:p>
    <w:p>
      <w:pPr>
        <w:pStyle w:val="4"/>
        <w:ind w:left="240"/>
        <w:jc w:val="left"/>
        <w:rPr>
          <w:rFonts w:hint="eastAsia" w:eastAsia="微软雅黑"/>
          <w:lang w:eastAsia="zh-CN"/>
        </w:rPr>
      </w:pPr>
      <w:r>
        <w:t xml:space="preserve"> 分析用户登录历史记录ip和</w:t>
      </w:r>
      <w:r>
        <w:rPr>
          <w:rFonts w:hint="eastAsia"/>
          <w:lang w:val="en-US" w:eastAsia="zh-CN"/>
        </w:rPr>
        <w:t>聊天室表</w:t>
      </w:r>
      <w:r>
        <w:t>，可分析哪些</w:t>
      </w:r>
      <w:r>
        <w:rPr>
          <w:rFonts w:hint="eastAsia"/>
          <w:lang w:val="en-US" w:eastAsia="zh-CN"/>
        </w:rPr>
        <w:t>国家</w:t>
      </w:r>
      <w:r>
        <w:t>用户参与</w:t>
      </w:r>
      <w:r>
        <w:rPr>
          <w:rFonts w:hint="eastAsia"/>
          <w:lang w:val="en-US" w:eastAsia="zh-CN"/>
        </w:rPr>
        <w:t>较为</w:t>
      </w:r>
      <w:r>
        <w:t>活跃</w:t>
      </w:r>
      <w:r>
        <w:rPr>
          <w:rFonts w:hint="eastAsia"/>
          <w:lang w:eastAsia="zh-CN"/>
        </w:rPr>
        <w:t>。</w:t>
      </w:r>
    </w:p>
    <w:p>
      <w:pPr>
        <w:pStyle w:val="4"/>
        <w:ind w:left="240"/>
        <w:jc w:val="left"/>
      </w:pPr>
      <w:r>
        <w:t>根据用户</w:t>
      </w:r>
      <w:r>
        <w:rPr>
          <w:rFonts w:hint="eastAsia"/>
          <w:lang w:val="en-US" w:eastAsia="zh-CN"/>
        </w:rPr>
        <w:t>创建或参与过的爱好聊天室</w:t>
      </w:r>
      <w:r>
        <w:t>可推荐“</w:t>
      </w:r>
      <w:r>
        <w:rPr>
          <w:rFonts w:hint="eastAsia"/>
          <w:lang w:val="en-US" w:eastAsia="zh-CN"/>
        </w:rPr>
        <w:t>加入此聊天室</w:t>
      </w:r>
      <w:r>
        <w:t>的人还</w:t>
      </w:r>
      <w:r>
        <w:rPr>
          <w:rFonts w:hint="eastAsia"/>
          <w:lang w:val="en-US" w:eastAsia="zh-CN"/>
        </w:rPr>
        <w:t>加入过</w:t>
      </w:r>
      <w:r>
        <w:t>哪些</w:t>
      </w:r>
      <w:r>
        <w:rPr>
          <w:rFonts w:hint="eastAsia"/>
          <w:lang w:val="en-US" w:eastAsia="zh-CN"/>
        </w:rPr>
        <w:t>聊天室</w:t>
      </w:r>
      <w:r>
        <w:t>”</w:t>
      </w:r>
    </w:p>
    <w:p>
      <w:pPr>
        <w:pStyle w:val="4"/>
        <w:ind w:left="240"/>
        <w:jc w:val="left"/>
      </w:pPr>
      <w:r>
        <w:t>以及</w:t>
      </w:r>
      <w:r>
        <w:rPr>
          <w:rFonts w:hint="eastAsia"/>
          <w:lang w:val="en-US" w:eastAsia="zh-CN"/>
        </w:rPr>
        <w:t>商城模块</w:t>
      </w:r>
      <w:r>
        <w:t>“购买此件物品的人还选购了……”</w:t>
      </w:r>
    </w:p>
    <w:p>
      <w:pPr>
        <w:pStyle w:val="4"/>
        <w:jc w:val="left"/>
      </w:pPr>
      <w:r>
        <w:t> </w:t>
      </w:r>
    </w:p>
    <w:p>
      <w:pPr>
        <w:pStyle w:val="4"/>
        <w:jc w:val="left"/>
      </w:pPr>
    </w:p>
    <w:p>
      <w:pPr>
        <w:jc w:val="lef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F1ACD9"/>
    <w:multiLevelType w:val="multilevel"/>
    <w:tmpl w:val="B0F1ACD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
    <w:nsid w:val="CF092B84"/>
    <w:multiLevelType w:val="multilevel"/>
    <w:tmpl w:val="CF092B8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2">
    <w:nsid w:val="F4B5D9F5"/>
    <w:multiLevelType w:val="multilevel"/>
    <w:tmpl w:val="F4B5D9F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
    <w:nsid w:val="0053208E"/>
    <w:multiLevelType w:val="multilevel"/>
    <w:tmpl w:val="0053208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4">
    <w:nsid w:val="0248C179"/>
    <w:multiLevelType w:val="multilevel"/>
    <w:tmpl w:val="0248C1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5">
    <w:nsid w:val="2470EC97"/>
    <w:multiLevelType w:val="multilevel"/>
    <w:tmpl w:val="2470EC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6">
    <w:nsid w:val="46A08BB8"/>
    <w:multiLevelType w:val="multilevel"/>
    <w:tmpl w:val="46A08BB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
    <w:nsid w:val="59ADCABA"/>
    <w:multiLevelType w:val="multilevel"/>
    <w:tmpl w:val="59ADCAB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8">
    <w:nsid w:val="72183CF9"/>
    <w:multiLevelType w:val="multilevel"/>
    <w:tmpl w:val="72183CF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9">
    <w:nsid w:val="7C246926"/>
    <w:multiLevelType w:val="multilevel"/>
    <w:tmpl w:val="7C24692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num w:numId="1">
    <w:abstractNumId w:val="3"/>
  </w:num>
  <w:num w:numId="2">
    <w:abstractNumId w:val="1"/>
  </w:num>
  <w:num w:numId="3">
    <w:abstractNumId w:val="7"/>
  </w:num>
  <w:num w:numId="4">
    <w:abstractNumId w:val="8"/>
  </w:num>
  <w:num w:numId="5">
    <w:abstractNumId w:val="4"/>
  </w:num>
  <w:num w:numId="6">
    <w:abstractNumId w:val="2"/>
  </w:num>
  <w:num w:numId="7">
    <w:abstractNumId w:val="5"/>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splitPgBreakAndParaMark/>
    <w:compatSetting w:name="compatibilityMode" w:uri="http://schemas.microsoft.com/office/word" w:val="12"/>
  </w:compat>
  <w:rsids>
    <w:rsidRoot w:val="00000000"/>
    <w:rsid w:val="0BD43FAB"/>
    <w:rsid w:val="0C304277"/>
    <w:rsid w:val="0EE64649"/>
    <w:rsid w:val="15C240CD"/>
    <w:rsid w:val="1BE872C7"/>
    <w:rsid w:val="1C7435D9"/>
    <w:rsid w:val="26513619"/>
    <w:rsid w:val="30456CCC"/>
    <w:rsid w:val="359A5CE6"/>
    <w:rsid w:val="3B8530CC"/>
    <w:rsid w:val="3BAE7A6B"/>
    <w:rsid w:val="4130399F"/>
    <w:rsid w:val="478204A7"/>
    <w:rsid w:val="527B028C"/>
    <w:rsid w:val="52D64BA8"/>
    <w:rsid w:val="54922083"/>
    <w:rsid w:val="55450CEF"/>
    <w:rsid w:val="56DB2117"/>
    <w:rsid w:val="5AA13C86"/>
    <w:rsid w:val="5BAB2BEA"/>
    <w:rsid w:val="6A2267E2"/>
    <w:rsid w:val="6BAE2BA3"/>
    <w:rsid w:val="6CAD3622"/>
    <w:rsid w:val="775E59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 w:type="paragraph" w:customStyle="1" w:styleId="4">
    <w:name w:val="石墨文档正文"/>
    <w:qFormat/>
    <w:uiPriority w:val="0"/>
    <w:rPr>
      <w:rFonts w:ascii="微软雅黑" w:hAnsi="微软雅黑" w:eastAsia="微软雅黑" w:cs="微软雅黑"/>
      <w:sz w:val="24"/>
      <w:szCs w:val="24"/>
    </w:rPr>
  </w:style>
  <w:style w:type="paragraph" w:customStyle="1" w:styleId="5">
    <w:name w:val="石墨文档副标题"/>
    <w:qFormat/>
    <w:uiPriority w:val="0"/>
    <w:rPr>
      <w:rFonts w:ascii="微软雅黑" w:hAnsi="微软雅黑" w:eastAsia="微软雅黑" w:cs="微软雅黑"/>
      <w:color w:val="888888"/>
      <w:sz w:val="48"/>
      <w:szCs w:val="48"/>
    </w:rPr>
  </w:style>
  <w:style w:type="paragraph" w:customStyle="1" w:styleId="6">
    <w:name w:val="石墨文档大标题"/>
    <w:next w:val="4"/>
    <w:unhideWhenUsed/>
    <w:qFormat/>
    <w:uiPriority w:val="9"/>
    <w:pPr>
      <w:spacing w:before="260" w:after="260"/>
      <w:outlineLvl w:val="0"/>
    </w:pPr>
    <w:rPr>
      <w:rFonts w:ascii="微软雅黑" w:hAnsi="微软雅黑" w:eastAsia="微软雅黑" w:cs="微软雅黑"/>
      <w:b/>
      <w:bCs/>
      <w:sz w:val="40"/>
      <w:szCs w:val="40"/>
    </w:rPr>
  </w:style>
  <w:style w:type="paragraph" w:customStyle="1" w:styleId="7">
    <w:name w:val="石墨文档中标题"/>
    <w:next w:val="4"/>
    <w:unhideWhenUsed/>
    <w:qFormat/>
    <w:uiPriority w:val="9"/>
    <w:pPr>
      <w:spacing w:before="260" w:after="260"/>
      <w:outlineLvl w:val="1"/>
    </w:pPr>
    <w:rPr>
      <w:rFonts w:ascii="微软雅黑" w:hAnsi="微软雅黑" w:eastAsia="微软雅黑" w:cs="微软雅黑"/>
      <w:b/>
      <w:bCs/>
      <w:sz w:val="36"/>
      <w:szCs w:val="36"/>
    </w:rPr>
  </w:style>
  <w:style w:type="paragraph" w:customStyle="1" w:styleId="8">
    <w:name w:val="石墨文档小标题"/>
    <w:next w:val="4"/>
    <w:unhideWhenUsed/>
    <w:qFormat/>
    <w:uiPriority w:val="9"/>
    <w:pPr>
      <w:spacing w:before="260" w:after="260"/>
      <w:outlineLvl w:val="2"/>
    </w:pPr>
    <w:rPr>
      <w:rFonts w:ascii="微软雅黑" w:hAnsi="微软雅黑" w:eastAsia="微软雅黑" w:cs="微软雅黑"/>
      <w:b/>
      <w:bCs/>
      <w:sz w:val="32"/>
      <w:szCs w:val="32"/>
    </w:rPr>
  </w:style>
  <w:style w:type="paragraph" w:customStyle="1" w:styleId="9">
    <w:name w:val="石墨文档标题"/>
    <w:next w:val="4"/>
    <w:unhideWhenUsed/>
    <w:qFormat/>
    <w:uiPriority w:val="9"/>
    <w:pPr>
      <w:spacing w:before="260" w:after="260"/>
      <w:outlineLvl w:val="3"/>
    </w:pPr>
    <w:rPr>
      <w:rFonts w:ascii="微软雅黑" w:hAnsi="微软雅黑" w:eastAsia="微软雅黑" w:cs="微软雅黑"/>
      <w:b/>
      <w:bCs/>
      <w:sz w:val="56"/>
      <w:szCs w:val="56"/>
    </w:rPr>
  </w:style>
  <w:style w:type="paragraph" w:customStyle="1" w:styleId="10">
    <w:name w:val="石墨文档引用"/>
    <w:qFormat/>
    <w:uiPriority w:val="0"/>
    <w:pPr>
      <w:pBdr>
        <w:left w:val="single" w:color="F0F0F0" w:sz="30" w:space="10"/>
      </w:pBdr>
    </w:pPr>
    <w:rPr>
      <w:rFonts w:ascii="微软雅黑" w:hAnsi="微软雅黑" w:eastAsia="微软雅黑" w:cs="微软雅黑"/>
      <w:color w:val="ADADAD"/>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Office_11.1.0.8527_F1E327BC-269C-435d-A152-05C5408002CA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2019-01-01T05:11:00Z</dcterms:created>
  <dc:creator> </dc:creator>
  <cp:lastModifiedBy>星星</cp:lastModifiedBy>
  <dcterms:modified xsi:type="dcterms:W3CDTF">2019-03-29T06:05:16Z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